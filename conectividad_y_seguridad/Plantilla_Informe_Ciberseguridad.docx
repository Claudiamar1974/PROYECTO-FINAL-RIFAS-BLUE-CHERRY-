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📑 </w:t>
      </w:r>
      <w:r>
        <w:rPr/>
        <w:t>Informe de Auditoría – Práctico de Ciberseguridad en Linux</w:t>
      </w:r>
    </w:p>
    <w:p>
      <w:pPr>
        <w:pStyle w:val="Normal"/>
        <w:rPr/>
      </w:pPr>
      <w:r>
        <w:rPr/>
        <w:t>Estudiante: ____________________________</w:t>
      </w:r>
    </w:p>
    <w:p>
      <w:pPr>
        <w:pStyle w:val="Normal"/>
        <w:rPr/>
      </w:pPr>
      <w:r>
        <w:rPr/>
        <w:t>Curso: 3° Bachillerato Tecnológico – Ciberseguridad</w:t>
      </w:r>
    </w:p>
    <w:p>
      <w:pPr>
        <w:pStyle w:val="Normal"/>
        <w:rPr/>
      </w:pPr>
      <w:r>
        <w:rPr/>
        <w:t>Fecha: 01/10/2025</w:t>
      </w:r>
    </w:p>
    <w:p>
      <w:pPr>
        <w:pStyle w:val="Heading1"/>
        <w:rPr/>
      </w:pPr>
      <w:r>
        <w:rPr/>
        <w:t>Introducción</w:t>
      </w:r>
    </w:p>
    <w:p>
      <w:pPr>
        <w:pStyle w:val="Normal"/>
        <w:rPr/>
      </w:pPr>
      <w:r>
        <w:rPr/>
        <w:t>Breve explicación sobre el objetivo del práctico: aplicar herramientas de Linux para resolver casos de uso en ciberseguridad, recolectar evidencias y generar un informe tipo auditoría.</w:t>
      </w:r>
    </w:p>
    <w:p>
      <w:pPr>
        <w:pStyle w:val="Heading1"/>
        <w:rPr/>
      </w:pPr>
      <w:r>
        <w:rPr/>
        <w:t>Caso 1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nmap -sV -O 192.168.1.1 -oN inventario_red.txt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# Nmap 7.98 scan initiated Wed Sep 24 22:05:53 2025 as: nmap -sV -O -oN inventario_red.txt -oX C:\\Users\\ADMINI~1\\AppData\\Local\\Temp\\1\\zenmap-l3ikamiu.xml 192.168.1.1</w:t>
      </w:r>
    </w:p>
    <w:p>
      <w:pPr>
        <w:pStyle w:val="Normal"/>
        <w:rPr/>
      </w:pPr>
      <w:r>
        <w:rPr/>
        <w:t>Nmap scan report for pfSense.home.arpa (192.168.1.1)</w:t>
      </w:r>
    </w:p>
    <w:p>
      <w:pPr>
        <w:pStyle w:val="Normal"/>
        <w:rPr/>
      </w:pPr>
      <w:r>
        <w:rPr/>
        <w:t>Host is up (0.0015s latency).</w:t>
      </w:r>
    </w:p>
    <w:p>
      <w:pPr>
        <w:pStyle w:val="Normal"/>
        <w:rPr/>
      </w:pPr>
      <w:r>
        <w:rPr/>
        <w:t>Not shown: 998 filtered tcp ports (no-response)</w:t>
      </w:r>
    </w:p>
    <w:p>
      <w:pPr>
        <w:pStyle w:val="Normal"/>
        <w:rPr/>
      </w:pPr>
      <w:r>
        <w:rPr/>
        <w:t>PORT   STATE SERVICE VERSION</w:t>
      </w:r>
    </w:p>
    <w:p>
      <w:pPr>
        <w:pStyle w:val="Normal"/>
        <w:rPr/>
      </w:pPr>
      <w:r>
        <w:rPr/>
        <w:t>53/tcp open  domain  Unbound</w:t>
      </w:r>
    </w:p>
    <w:p>
      <w:pPr>
        <w:pStyle w:val="Normal"/>
        <w:rPr/>
      </w:pPr>
      <w:r>
        <w:rPr/>
        <w:t>80/tcp open  http    nginx</w:t>
      </w:r>
    </w:p>
    <w:p>
      <w:pPr>
        <w:pStyle w:val="Normal"/>
        <w:rPr/>
      </w:pPr>
      <w:r>
        <w:rPr/>
        <w:t>MAC Address: 00:15:5D:17:65:1F (Microsoft)</w:t>
      </w:r>
    </w:p>
    <w:p>
      <w:pPr>
        <w:pStyle w:val="Normal"/>
        <w:rPr/>
      </w:pPr>
      <w:r>
        <w:rPr/>
        <w:t>Warning: OSScan results may be unreliable because we could not find at least 1 open and 1 closed port</w:t>
      </w:r>
    </w:p>
    <w:p>
      <w:pPr>
        <w:pStyle w:val="Normal"/>
        <w:rPr/>
      </w:pPr>
      <w:r>
        <w:rPr/>
        <w:t>Device type: general purpose</w:t>
      </w:r>
    </w:p>
    <w:p>
      <w:pPr>
        <w:pStyle w:val="Normal"/>
        <w:rPr/>
      </w:pPr>
      <w:r>
        <w:rPr/>
        <w:t>Running (JUST GUESSING): FreeBSD 11.X (97%)</w:t>
      </w:r>
    </w:p>
    <w:p>
      <w:pPr>
        <w:pStyle w:val="Normal"/>
        <w:rPr/>
      </w:pPr>
      <w:r>
        <w:rPr/>
        <w:t>OS CPE: cpe:/o:freebsd:freebsd:11.2</w:t>
      </w:r>
    </w:p>
    <w:p>
      <w:pPr>
        <w:pStyle w:val="Normal"/>
        <w:rPr/>
      </w:pPr>
      <w:r>
        <w:rPr/>
        <w:t>Aggressive OS guesses: FreeBSD 11.2-RELEASE (97%)</w:t>
      </w:r>
    </w:p>
    <w:p>
      <w:pPr>
        <w:pStyle w:val="Normal"/>
        <w:rPr/>
      </w:pPr>
      <w:r>
        <w:rPr/>
        <w:t>No exact OS matches for host (test conditions non-ideal).</w:t>
      </w:r>
    </w:p>
    <w:p>
      <w:pPr>
        <w:pStyle w:val="Normal"/>
        <w:rPr/>
      </w:pPr>
      <w:r>
        <w:rPr/>
        <w:t>Network Distance: 1 hop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and Service detection performed. Please report any incorrect results at https://nmap.org/submit/ .</w:t>
      </w:r>
    </w:p>
    <w:p>
      <w:pPr>
        <w:pStyle w:val="Normal"/>
        <w:rPr/>
      </w:pPr>
      <w:r>
        <w:rPr/>
        <w:t># Nmap done at Wed Sep 24 22:06:10 2025 -- 1 IP address (1 host up) scanned in 17.31 seconds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2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ss-tulnp 192.168.1.1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Starting Nmap 7.98 ( https://nmap.org ) at 2025-09-24 22:10 +0200</w:t>
      </w:r>
    </w:p>
    <w:p>
      <w:pPr>
        <w:pStyle w:val="Normal"/>
        <w:rPr/>
      </w:pPr>
      <w:r>
        <w:rPr/>
        <w:t>Nmap scan report for pfSense.home.arpa (192.168.1.1)</w:t>
      </w:r>
    </w:p>
    <w:p>
      <w:pPr>
        <w:pStyle w:val="Normal"/>
        <w:rPr/>
      </w:pPr>
      <w:r>
        <w:rPr/>
        <w:t>Host is up (0.0011s latency).</w:t>
      </w:r>
    </w:p>
    <w:p>
      <w:pPr>
        <w:pStyle w:val="Normal"/>
        <w:rPr/>
      </w:pPr>
      <w:r>
        <w:rPr/>
        <w:t>Not shown: 998 filtered tcp ports (no-response)</w:t>
      </w:r>
    </w:p>
    <w:p>
      <w:pPr>
        <w:pStyle w:val="Normal"/>
        <w:rPr/>
      </w:pPr>
      <w:r>
        <w:rPr/>
        <w:t>PORT   STATE SERVICE</w:t>
      </w:r>
    </w:p>
    <w:p>
      <w:pPr>
        <w:pStyle w:val="Normal"/>
        <w:rPr/>
      </w:pPr>
      <w:r>
        <w:rPr/>
        <w:t>53/tcp open  domain</w:t>
      </w:r>
    </w:p>
    <w:p>
      <w:pPr>
        <w:pStyle w:val="Normal"/>
        <w:rPr/>
      </w:pPr>
      <w:r>
        <w:rPr/>
        <w:t>80/tcp open  http</w:t>
      </w:r>
    </w:p>
    <w:p>
      <w:pPr>
        <w:pStyle w:val="Normal"/>
        <w:rPr/>
      </w:pPr>
      <w:r>
        <w:rPr/>
        <w:t>MAC Address: 00:15:5D:17:65:1F (Microsoft)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Nmap done: 1 IP address (1 host up) scanned in 5.31 seconds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3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grep "Failed password" /var/log/auth.log | awk '{print $1,$2,$3,$11}' | sort | uniq -c | sort -nr &gt; intentos_fallidos.txt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3 Jan 2 05:51:42 218.92.0.249</w:t>
      </w:r>
    </w:p>
    <w:p>
      <w:pPr>
        <w:pStyle w:val="Normal"/>
        <w:rPr/>
      </w:pPr>
      <w:r>
        <w:rPr/>
        <w:t xml:space="preserve">   </w:t>
      </w:r>
      <w:r>
        <w:rPr/>
        <w:t>2 Jan 4 07:14:54 36.110.228.254</w:t>
      </w:r>
    </w:p>
    <w:p>
      <w:pPr>
        <w:pStyle w:val="Normal"/>
        <w:rPr/>
      </w:pPr>
      <w:r>
        <w:rPr/>
        <w:t xml:space="preserve">   </w:t>
      </w:r>
      <w:r>
        <w:rPr/>
        <w:t>2 Jan 4 04:12:51 83.222.191.90</w:t>
      </w:r>
    </w:p>
    <w:p>
      <w:pPr>
        <w:pStyle w:val="Normal"/>
        <w:rPr/>
      </w:pPr>
      <w:r>
        <w:rPr/>
        <w:t xml:space="preserve">   </w:t>
      </w:r>
      <w:r>
        <w:rPr/>
        <w:t>2 Jan 4 03:25:32 182.215.66.232</w:t>
      </w:r>
    </w:p>
    <w:p>
      <w:pPr>
        <w:pStyle w:val="Normal"/>
        <w:rPr/>
      </w:pPr>
      <w:r>
        <w:rPr/>
        <w:t xml:space="preserve">   </w:t>
      </w:r>
      <w:r>
        <w:rPr/>
        <w:t>2 Jan 2 05:47:18 218.92.0.249</w:t>
      </w:r>
    </w:p>
    <w:p>
      <w:pPr>
        <w:pStyle w:val="Normal"/>
        <w:rPr/>
      </w:pPr>
      <w:r>
        <w:rPr/>
        <w:t xml:space="preserve">   </w:t>
      </w:r>
      <w:r>
        <w:rPr/>
        <w:t>2 Jan 2 04:11:48 47.93.4.43</w:t>
      </w:r>
    </w:p>
    <w:p>
      <w:pPr>
        <w:pStyle w:val="Normal"/>
        <w:rPr/>
      </w:pPr>
      <w:r>
        <w:rPr/>
        <w:t xml:space="preserve">   </w:t>
      </w:r>
      <w:r>
        <w:rPr/>
        <w:t>1 Jan 4 07:19:26 oracle</w:t>
      </w:r>
    </w:p>
    <w:p>
      <w:pPr>
        <w:pStyle w:val="Normal"/>
        <w:rPr/>
      </w:pPr>
      <w:r>
        <w:rPr/>
        <w:t xml:space="preserve">   </w:t>
      </w:r>
      <w:r>
        <w:rPr/>
        <w:t>1 Jan 4 07:14:55 36.110.228.254</w:t>
      </w:r>
    </w:p>
    <w:p>
      <w:pPr>
        <w:pStyle w:val="Normal"/>
        <w:rPr/>
      </w:pPr>
      <w:r>
        <w:rPr/>
        <w:t xml:space="preserve">   </w:t>
      </w:r>
      <w:r>
        <w:rPr/>
        <w:t>1 Jan 4 06:43:48 111.67.203.28</w:t>
      </w:r>
    </w:p>
    <w:p>
      <w:pPr>
        <w:pStyle w:val="Normal"/>
        <w:rPr/>
      </w:pPr>
      <w:r>
        <w:rPr/>
        <w:t xml:space="preserve">   </w:t>
      </w:r>
      <w:r>
        <w:rPr/>
        <w:t>1 Jan 4 06:43:44 es</w:t>
      </w:r>
    </w:p>
    <w:p>
      <w:pPr>
        <w:pStyle w:val="Normal"/>
        <w:rPr/>
      </w:pPr>
      <w:r>
        <w:rPr/>
        <w:t xml:space="preserve">   </w:t>
      </w:r>
      <w:r>
        <w:rPr/>
        <w:t>1 Jan 4 06:40:53 kafka</w:t>
      </w:r>
    </w:p>
    <w:p>
      <w:pPr>
        <w:pStyle w:val="Normal"/>
        <w:rPr/>
      </w:pPr>
      <w:r>
        <w:rPr/>
        <w:t xml:space="preserve">   </w:t>
      </w:r>
      <w:r>
        <w:rPr/>
        <w:t>1 Jan 4 06:40:46 hadoop</w:t>
      </w:r>
    </w:p>
    <w:p>
      <w:pPr>
        <w:pStyle w:val="Normal"/>
        <w:rPr/>
      </w:pPr>
      <w:r>
        <w:rPr/>
        <w:t xml:space="preserve">   </w:t>
      </w:r>
      <w:r>
        <w:rPr/>
        <w:t>1 Jan 4 06:40:37 14.50.17.15</w:t>
      </w:r>
    </w:p>
    <w:p>
      <w:pPr>
        <w:pStyle w:val="Normal"/>
        <w:rPr/>
      </w:pPr>
      <w:r>
        <w:rPr/>
        <w:t xml:space="preserve">   </w:t>
      </w:r>
      <w:r>
        <w:rPr/>
        <w:t>1 Jan 4 06:40:33 hadoop</w:t>
      </w:r>
    </w:p>
    <w:p>
      <w:pPr>
        <w:pStyle w:val="Normal"/>
        <w:rPr/>
      </w:pPr>
      <w:r>
        <w:rPr/>
        <w:t xml:space="preserve">   </w:t>
      </w:r>
      <w:r>
        <w:rPr/>
        <w:t>1 Jan 4 06:19:37 deploy</w:t>
      </w:r>
    </w:p>
    <w:p>
      <w:pPr>
        <w:pStyle w:val="Normal"/>
        <w:rPr/>
      </w:pPr>
      <w:r>
        <w:rPr/>
        <w:t xml:space="preserve">   </w:t>
      </w:r>
      <w:r>
        <w:rPr/>
        <w:t>1 Jan 4 06:19:36 178.160.211.111</w:t>
      </w:r>
    </w:p>
    <w:p>
      <w:pPr>
        <w:pStyle w:val="Normal"/>
        <w:rPr/>
      </w:pPr>
      <w:r>
        <w:rPr/>
        <w:t xml:space="preserve">   </w:t>
      </w:r>
      <w:r>
        <w:rPr/>
        <w:t>1 Jan 4 06:17:16 178.160.211.111</w:t>
      </w:r>
    </w:p>
    <w:p>
      <w:pPr>
        <w:pStyle w:val="Normal"/>
        <w:rPr/>
      </w:pPr>
      <w:r>
        <w:rPr/>
        <w:t xml:space="preserve">   </w:t>
      </w:r>
      <w:r>
        <w:rPr/>
        <w:t>1 Jan 4 05:48:17 debian</w:t>
      </w:r>
    </w:p>
    <w:p>
      <w:pPr>
        <w:pStyle w:val="Normal"/>
        <w:rPr/>
      </w:pPr>
      <w:r>
        <w:rPr/>
        <w:t xml:space="preserve">   </w:t>
      </w:r>
      <w:r>
        <w:rPr/>
        <w:t>1 Jan 4 05:45:28 metricbeat</w:t>
      </w:r>
    </w:p>
    <w:p>
      <w:pPr>
        <w:pStyle w:val="Normal"/>
        <w:rPr/>
      </w:pPr>
      <w:r>
        <w:rPr/>
        <w:t xml:space="preserve">   </w:t>
      </w:r>
      <w:r>
        <w:rPr/>
        <w:t>1 Jan 4 04:15:20 120.157.48.236</w:t>
      </w:r>
    </w:p>
    <w:p>
      <w:pPr>
        <w:pStyle w:val="Normal"/>
        <w:rPr/>
      </w:pPr>
      <w:r>
        <w:rPr/>
        <w:t xml:space="preserve">   </w:t>
      </w:r>
      <w:r>
        <w:rPr/>
        <w:t>1 Jan 4 04:12:51 user</w:t>
      </w:r>
    </w:p>
    <w:p>
      <w:pPr>
        <w:pStyle w:val="Normal"/>
        <w:rPr/>
      </w:pPr>
      <w:r>
        <w:rPr/>
        <w:t xml:space="preserve">   </w:t>
      </w:r>
      <w:r>
        <w:rPr/>
        <w:t>1 Jan 4 04:12:51 guest</w:t>
      </w:r>
    </w:p>
    <w:p>
      <w:pPr>
        <w:pStyle w:val="Normal"/>
        <w:rPr/>
      </w:pPr>
      <w:r>
        <w:rPr/>
        <w:t xml:space="preserve">   </w:t>
      </w:r>
      <w:r>
        <w:rPr/>
        <w:t>1 Jan 4 03:39:05 117.50.187.153</w:t>
      </w:r>
    </w:p>
    <w:p>
      <w:pPr>
        <w:pStyle w:val="Normal"/>
        <w:rPr/>
      </w:pPr>
      <w:r>
        <w:rPr/>
        <w:t xml:space="preserve">   </w:t>
      </w:r>
      <w:r>
        <w:rPr/>
        <w:t>1 Jan 4 03:39:02 117.50.187.153</w:t>
      </w:r>
    </w:p>
    <w:p>
      <w:pPr>
        <w:pStyle w:val="Normal"/>
        <w:rPr/>
      </w:pPr>
      <w:r>
        <w:rPr/>
        <w:t xml:space="preserve">   </w:t>
      </w:r>
      <w:r>
        <w:rPr/>
        <w:t>1 Jan 4 03:38:53 117.50.187.153</w:t>
      </w:r>
    </w:p>
    <w:p>
      <w:pPr>
        <w:pStyle w:val="Normal"/>
        <w:rPr/>
      </w:pPr>
      <w:r>
        <w:rPr/>
        <w:t xml:space="preserve">   </w:t>
      </w:r>
      <w:r>
        <w:rPr/>
        <w:t>1 Jan 4 03:35:59 test</w:t>
      </w:r>
    </w:p>
    <w:p>
      <w:pPr>
        <w:pStyle w:val="Normal"/>
        <w:rPr/>
      </w:pPr>
      <w:r>
        <w:rPr/>
        <w:t xml:space="preserve">   </w:t>
      </w:r>
      <w:r>
        <w:rPr/>
        <w:t>1 Jan 4 03:25:33 182.215.66.232</w:t>
      </w:r>
    </w:p>
    <w:p>
      <w:pPr>
        <w:pStyle w:val="Normal"/>
        <w:rPr/>
      </w:pPr>
      <w:r>
        <w:rPr/>
        <w:t xml:space="preserve">   </w:t>
      </w:r>
      <w:r>
        <w:rPr/>
        <w:t>1 Jan 4 02:40:38 mysql</w:t>
      </w:r>
    </w:p>
    <w:p>
      <w:pPr>
        <w:pStyle w:val="Normal"/>
        <w:rPr/>
      </w:pPr>
      <w:r>
        <w:rPr/>
        <w:t xml:space="preserve">   </w:t>
      </w:r>
      <w:r>
        <w:rPr/>
        <w:t>1 Jan 4 02:16:52 mysql</w:t>
      </w:r>
    </w:p>
    <w:p>
      <w:pPr>
        <w:pStyle w:val="Normal"/>
        <w:rPr/>
      </w:pPr>
      <w:r>
        <w:rPr/>
        <w:t xml:space="preserve">   </w:t>
      </w:r>
      <w:r>
        <w:rPr/>
        <w:t>1 Jan 4 01:36:28 user</w:t>
      </w:r>
    </w:p>
    <w:p>
      <w:pPr>
        <w:pStyle w:val="Normal"/>
        <w:rPr/>
      </w:pPr>
      <w:r>
        <w:rPr/>
        <w:t xml:space="preserve">   </w:t>
      </w:r>
      <w:r>
        <w:rPr/>
        <w:t>1 Jan 4 01:20:36 test</w:t>
      </w:r>
    </w:p>
    <w:p>
      <w:pPr>
        <w:pStyle w:val="Normal"/>
        <w:rPr/>
      </w:pPr>
      <w:r>
        <w:rPr/>
        <w:t xml:space="preserve">   </w:t>
      </w:r>
      <w:r>
        <w:rPr/>
        <w:t>1 Jan 4 01:20:22 23.95.213.210</w:t>
      </w:r>
    </w:p>
    <w:p>
      <w:pPr>
        <w:pStyle w:val="Normal"/>
        <w:rPr/>
      </w:pPr>
      <w:r>
        <w:rPr/>
        <w:t xml:space="preserve">   </w:t>
      </w:r>
      <w:r>
        <w:rPr/>
        <w:t>1 Jan 4 01:04:55 master</w:t>
      </w:r>
    </w:p>
    <w:p>
      <w:pPr>
        <w:pStyle w:val="Normal"/>
        <w:rPr/>
      </w:pPr>
      <w:r>
        <w:rPr/>
        <w:t xml:space="preserve">   </w:t>
      </w:r>
      <w:r>
        <w:rPr/>
        <w:t>1 Jan 4 00:41:07 sonar</w:t>
      </w:r>
    </w:p>
    <w:p>
      <w:pPr>
        <w:pStyle w:val="Normal"/>
        <w:rPr/>
      </w:pPr>
      <w:r>
        <w:rPr/>
        <w:t xml:space="preserve">   </w:t>
      </w:r>
      <w:r>
        <w:rPr/>
        <w:t>1 Jan 4 00:25:49 190.115.3.147</w:t>
      </w:r>
    </w:p>
    <w:p>
      <w:pPr>
        <w:pStyle w:val="Normal"/>
        <w:rPr/>
      </w:pPr>
      <w:r>
        <w:rPr/>
        <w:t xml:space="preserve">   </w:t>
      </w:r>
      <w:r>
        <w:rPr/>
        <w:t>1 Jan 4 00:25:21 oracle</w:t>
      </w:r>
    </w:p>
    <w:p>
      <w:pPr>
        <w:pStyle w:val="Normal"/>
        <w:rPr/>
      </w:pPr>
      <w:r>
        <w:rPr/>
        <w:t xml:space="preserve">   </w:t>
      </w:r>
      <w:r>
        <w:rPr/>
        <w:t>1 Jan 4 00:10:05 nfsnobody</w:t>
      </w:r>
    </w:p>
    <w:p>
      <w:pPr>
        <w:pStyle w:val="Normal"/>
        <w:rPr/>
      </w:pPr>
      <w:r>
        <w:rPr/>
        <w:t xml:space="preserve">   </w:t>
      </w:r>
      <w:r>
        <w:rPr/>
        <w:t>1 Jan 4 00:10:04 161.132.48.181</w:t>
      </w:r>
    </w:p>
    <w:p>
      <w:pPr>
        <w:pStyle w:val="Normal"/>
        <w:rPr/>
      </w:pPr>
      <w:r>
        <w:rPr/>
        <w:t xml:space="preserve">   </w:t>
      </w:r>
      <w:r>
        <w:rPr/>
        <w:t>1 Jan 4 00:08:53 oracle</w:t>
      </w:r>
    </w:p>
    <w:p>
      <w:pPr>
        <w:pStyle w:val="Normal"/>
        <w:rPr/>
      </w:pPr>
      <w:r>
        <w:rPr/>
        <w:t xml:space="preserve">   </w:t>
      </w:r>
      <w:r>
        <w:rPr/>
        <w:t>1 Jan 4 00:07:51 usr</w:t>
      </w:r>
    </w:p>
    <w:p>
      <w:pPr>
        <w:pStyle w:val="Normal"/>
        <w:rPr/>
      </w:pPr>
      <w:r>
        <w:rPr/>
        <w:t xml:space="preserve">   </w:t>
      </w:r>
      <w:r>
        <w:rPr/>
        <w:t>1 Jan 4 00:00:42 oracle</w:t>
      </w:r>
    </w:p>
    <w:p>
      <w:pPr>
        <w:pStyle w:val="Normal"/>
        <w:rPr/>
      </w:pPr>
      <w:r>
        <w:rPr/>
        <w:t xml:space="preserve">   </w:t>
      </w:r>
      <w:r>
        <w:rPr/>
        <w:t>1 Jan 3 23:48:07 minecraft</w:t>
      </w:r>
    </w:p>
    <w:p>
      <w:pPr>
        <w:pStyle w:val="Normal"/>
        <w:rPr/>
      </w:pPr>
      <w:r>
        <w:rPr/>
        <w:t xml:space="preserve">   </w:t>
      </w:r>
      <w:r>
        <w:rPr/>
        <w:t>1 Jan 3 23:48:05 172.93.223.152</w:t>
      </w:r>
    </w:p>
    <w:p>
      <w:pPr>
        <w:pStyle w:val="Normal"/>
        <w:rPr/>
      </w:pPr>
      <w:r>
        <w:rPr/>
        <w:t xml:space="preserve">   </w:t>
      </w:r>
      <w:r>
        <w:rPr/>
        <w:t>1 Jan 3 23:45:27 minecraft</w:t>
      </w:r>
    </w:p>
    <w:p>
      <w:pPr>
        <w:pStyle w:val="Normal"/>
        <w:rPr/>
      </w:pPr>
      <w:r>
        <w:rPr/>
        <w:t xml:space="preserve">   </w:t>
      </w:r>
      <w:r>
        <w:rPr/>
        <w:t>1 Jan 3 23:29:08 oracle</w:t>
      </w:r>
    </w:p>
    <w:p>
      <w:pPr>
        <w:pStyle w:val="Normal"/>
        <w:rPr/>
      </w:pPr>
      <w:r>
        <w:rPr/>
        <w:t xml:space="preserve">   </w:t>
      </w:r>
      <w:r>
        <w:rPr/>
        <w:t>1 Jan 3 23:05:13 hadoop</w:t>
      </w:r>
    </w:p>
    <w:p>
      <w:pPr>
        <w:pStyle w:val="Normal"/>
        <w:rPr/>
      </w:pPr>
      <w:r>
        <w:rPr/>
        <w:t xml:space="preserve">   </w:t>
      </w:r>
      <w:r>
        <w:rPr/>
        <w:t>1 Jan 3 22:49:20 hadoop</w:t>
      </w:r>
    </w:p>
    <w:p>
      <w:pPr>
        <w:pStyle w:val="Normal"/>
        <w:rPr/>
      </w:pPr>
      <w:r>
        <w:rPr/>
        <w:t xml:space="preserve">   </w:t>
      </w:r>
      <w:r>
        <w:rPr/>
        <w:t>1 Jan 3 22:41:11 oracle</w:t>
      </w:r>
    </w:p>
    <w:p>
      <w:pPr>
        <w:pStyle w:val="Normal"/>
        <w:rPr/>
      </w:pPr>
      <w:r>
        <w:rPr/>
        <w:t xml:space="preserve">   </w:t>
      </w:r>
      <w:r>
        <w:rPr/>
        <w:t>1 Jan 3 21:54:44 hadoop</w:t>
      </w:r>
    </w:p>
    <w:p>
      <w:pPr>
        <w:pStyle w:val="Normal"/>
        <w:rPr/>
      </w:pPr>
      <w:r>
        <w:rPr/>
        <w:t xml:space="preserve">   </w:t>
      </w:r>
      <w:r>
        <w:rPr/>
        <w:t>1 Jan 3 21:52:15 test</w:t>
      </w:r>
    </w:p>
    <w:p>
      <w:pPr>
        <w:pStyle w:val="Normal"/>
        <w:rPr/>
      </w:pPr>
      <w:r>
        <w:rPr/>
        <w:t xml:space="preserve">   </w:t>
      </w:r>
      <w:r>
        <w:rPr/>
        <w:t>1 Jan 3 20:03:33 102.211.152.45</w:t>
      </w:r>
    </w:p>
    <w:p>
      <w:pPr>
        <w:pStyle w:val="Normal"/>
        <w:rPr/>
      </w:pPr>
      <w:r>
        <w:rPr/>
        <w:t xml:space="preserve">   </w:t>
      </w:r>
      <w:r>
        <w:rPr/>
        <w:t>1 Jan 3 19:58:52 nao</w:t>
      </w:r>
    </w:p>
    <w:p>
      <w:pPr>
        <w:pStyle w:val="Normal"/>
        <w:rPr/>
      </w:pPr>
      <w:r>
        <w:rPr/>
        <w:t xml:space="preserve">   </w:t>
      </w:r>
      <w:r>
        <w:rPr/>
        <w:t>1 Jan 3 18:22:14 zxfang</w:t>
      </w:r>
    </w:p>
    <w:p>
      <w:pPr>
        <w:pStyle w:val="Normal"/>
        <w:rPr/>
      </w:pPr>
      <w:r>
        <w:rPr/>
        <w:t xml:space="preserve">   </w:t>
      </w:r>
      <w:r>
        <w:rPr/>
        <w:t>1 Jan 3 18:20:59 user</w:t>
      </w:r>
    </w:p>
    <w:p>
      <w:pPr>
        <w:pStyle w:val="Normal"/>
        <w:rPr/>
      </w:pPr>
      <w:r>
        <w:rPr/>
        <w:t xml:space="preserve">   </w:t>
      </w:r>
      <w:r>
        <w:rPr/>
        <w:t>1 Jan 3 17:59:39 1111</w:t>
      </w:r>
    </w:p>
    <w:p>
      <w:pPr>
        <w:pStyle w:val="Normal"/>
        <w:rPr/>
      </w:pPr>
      <w:r>
        <w:rPr/>
        <w:t xml:space="preserve">   </w:t>
      </w:r>
      <w:r>
        <w:rPr/>
        <w:t>1 Jan 3 17:45:34 142.93.231.154</w:t>
      </w:r>
    </w:p>
    <w:p>
      <w:pPr>
        <w:pStyle w:val="Normal"/>
        <w:rPr/>
      </w:pPr>
      <w:r>
        <w:rPr/>
        <w:t xml:space="preserve">   </w:t>
      </w:r>
      <w:r>
        <w:rPr/>
        <w:t>1 Jan 3 17:38:30 142.93.231.154</w:t>
      </w:r>
    </w:p>
    <w:p>
      <w:pPr>
        <w:pStyle w:val="Normal"/>
        <w:rPr/>
      </w:pPr>
      <w:r>
        <w:rPr/>
        <w:t xml:space="preserve">   </w:t>
      </w:r>
      <w:r>
        <w:rPr/>
        <w:t>1 Jan 3 17:31:28 nsrecover</w:t>
      </w:r>
    </w:p>
    <w:p>
      <w:pPr>
        <w:pStyle w:val="Normal"/>
        <w:rPr/>
      </w:pPr>
      <w:r>
        <w:rPr/>
        <w:t xml:space="preserve">   </w:t>
      </w:r>
      <w:r>
        <w:rPr/>
        <w:t>1 Jan 3 17:10:21 zhangyifan</w:t>
      </w:r>
    </w:p>
    <w:p>
      <w:pPr>
        <w:pStyle w:val="Normal"/>
        <w:rPr/>
      </w:pPr>
      <w:r>
        <w:rPr/>
        <w:t xml:space="preserve">   </w:t>
      </w:r>
      <w:r>
        <w:rPr/>
        <w:t>1 Jan 3 16:24:35 chenlu</w:t>
      </w:r>
    </w:p>
    <w:p>
      <w:pPr>
        <w:pStyle w:val="Normal"/>
        <w:rPr/>
      </w:pPr>
      <w:r>
        <w:rPr/>
        <w:t xml:space="preserve">   </w:t>
      </w:r>
      <w:r>
        <w:rPr/>
        <w:t>1 Jan 3 15:58:29 star</w:t>
      </w:r>
    </w:p>
    <w:p>
      <w:pPr>
        <w:pStyle w:val="Normal"/>
        <w:rPr/>
      </w:pPr>
      <w:r>
        <w:rPr/>
        <w:t xml:space="preserve">   </w:t>
      </w:r>
      <w:r>
        <w:rPr/>
        <w:t>1 Jan 3 15:45:24 195.178.110.67</w:t>
      </w:r>
    </w:p>
    <w:p>
      <w:pPr>
        <w:pStyle w:val="Normal"/>
        <w:rPr/>
      </w:pPr>
      <w:r>
        <w:rPr/>
        <w:t xml:space="preserve">   </w:t>
      </w:r>
      <w:r>
        <w:rPr/>
        <w:t>1 Jan 3 15:38:51 195.178.110.67</w:t>
      </w:r>
    </w:p>
    <w:p>
      <w:pPr>
        <w:pStyle w:val="Normal"/>
        <w:rPr/>
      </w:pPr>
      <w:r>
        <w:rPr/>
        <w:t xml:space="preserve">   </w:t>
      </w:r>
      <w:r>
        <w:rPr/>
        <w:t>1 Jan 3 15:32:19 195.178.110.67</w:t>
      </w:r>
    </w:p>
    <w:p>
      <w:pPr>
        <w:pStyle w:val="Normal"/>
        <w:rPr/>
      </w:pPr>
      <w:r>
        <w:rPr/>
        <w:t xml:space="preserve">   </w:t>
      </w:r>
      <w:r>
        <w:rPr/>
        <w:t>1 Jan 3 15:19:16 ljh</w:t>
      </w:r>
    </w:p>
    <w:p>
      <w:pPr>
        <w:pStyle w:val="Normal"/>
        <w:rPr/>
      </w:pPr>
      <w:r>
        <w:rPr/>
        <w:t xml:space="preserve">   </w:t>
      </w:r>
      <w:r>
        <w:rPr/>
        <w:t>1 Jan 3 15:06:10 v</w:t>
      </w:r>
    </w:p>
    <w:p>
      <w:pPr>
        <w:pStyle w:val="Normal"/>
        <w:rPr/>
      </w:pPr>
      <w:r>
        <w:rPr/>
        <w:t xml:space="preserve">   </w:t>
      </w:r>
      <w:r>
        <w:rPr/>
        <w:t>1 Jan 3 14:51:38 185.236.23.4</w:t>
      </w:r>
    </w:p>
    <w:p>
      <w:pPr>
        <w:pStyle w:val="Normal"/>
        <w:rPr/>
      </w:pPr>
      <w:r>
        <w:rPr/>
        <w:t xml:space="preserve">   </w:t>
      </w:r>
      <w:r>
        <w:rPr/>
        <w:t>1 Jan 3 14:51:36 kafka</w:t>
      </w:r>
    </w:p>
    <w:p>
      <w:pPr>
        <w:pStyle w:val="Normal"/>
        <w:rPr/>
      </w:pPr>
      <w:r>
        <w:rPr/>
        <w:t xml:space="preserve">   </w:t>
      </w:r>
      <w:r>
        <w:rPr/>
        <w:t>1 Jan 3 14:49:22 nfsnobody</w:t>
      </w:r>
    </w:p>
    <w:p>
      <w:pPr>
        <w:pStyle w:val="Normal"/>
        <w:rPr/>
      </w:pPr>
      <w:r>
        <w:rPr/>
        <w:t xml:space="preserve">   </w:t>
      </w:r>
      <w:r>
        <w:rPr/>
        <w:t>1 Jan 3 14:46:35 q</w:t>
      </w:r>
    </w:p>
    <w:p>
      <w:pPr>
        <w:pStyle w:val="Normal"/>
        <w:rPr/>
      </w:pPr>
      <w:r>
        <w:rPr/>
        <w:t xml:space="preserve">   </w:t>
      </w:r>
      <w:r>
        <w:rPr/>
        <w:t>1 Jan 3 14:41:01 20.54.133.96</w:t>
      </w:r>
    </w:p>
    <w:p>
      <w:pPr>
        <w:pStyle w:val="Normal"/>
        <w:rPr/>
      </w:pPr>
      <w:r>
        <w:rPr/>
        <w:t xml:space="preserve">   </w:t>
      </w:r>
      <w:r>
        <w:rPr/>
        <w:t>1 Jan 3 14:33:33 b</w:t>
      </w:r>
    </w:p>
    <w:p>
      <w:pPr>
        <w:pStyle w:val="Normal"/>
        <w:rPr/>
      </w:pPr>
      <w:r>
        <w:rPr/>
        <w:t xml:space="preserve">   </w:t>
      </w:r>
      <w:r>
        <w:rPr/>
        <w:t>1 Jan 3 14:27:04 a</w:t>
      </w:r>
    </w:p>
    <w:p>
      <w:pPr>
        <w:pStyle w:val="Normal"/>
        <w:rPr/>
      </w:pPr>
      <w:r>
        <w:rPr/>
        <w:t xml:space="preserve">   </w:t>
      </w:r>
      <w:r>
        <w:rPr/>
        <w:t>1 Jan 3 14:18:50 guolili</w:t>
      </w:r>
    </w:p>
    <w:p>
      <w:pPr>
        <w:pStyle w:val="Normal"/>
        <w:rPr/>
      </w:pPr>
      <w:r>
        <w:rPr/>
        <w:t xml:space="preserve">   </w:t>
      </w:r>
      <w:r>
        <w:rPr/>
        <w:t>1 Jan 3 14:18:37 guolili</w:t>
      </w:r>
    </w:p>
    <w:p>
      <w:pPr>
        <w:pStyle w:val="Normal"/>
        <w:rPr/>
      </w:pPr>
      <w:r>
        <w:rPr/>
        <w:t xml:space="preserve">   </w:t>
      </w:r>
      <w:r>
        <w:rPr/>
        <w:t>1 Jan 3 10:26:11 pi</w:t>
      </w:r>
    </w:p>
    <w:p>
      <w:pPr>
        <w:pStyle w:val="Normal"/>
        <w:rPr/>
      </w:pPr>
      <w:r>
        <w:rPr/>
        <w:t xml:space="preserve">   </w:t>
      </w:r>
      <w:r>
        <w:rPr/>
        <w:t>1 Jan 3 08:58:29 runner</w:t>
      </w:r>
    </w:p>
    <w:p>
      <w:pPr>
        <w:pStyle w:val="Normal"/>
        <w:rPr/>
      </w:pPr>
      <w:r>
        <w:rPr/>
        <w:t xml:space="preserve">   </w:t>
      </w:r>
      <w:r>
        <w:rPr/>
        <w:t>1 Jan 3 08:49:54 209.38.19.214</w:t>
      </w:r>
    </w:p>
    <w:p>
      <w:pPr>
        <w:pStyle w:val="Normal"/>
        <w:rPr/>
      </w:pPr>
      <w:r>
        <w:rPr/>
        <w:t xml:space="preserve">   </w:t>
      </w:r>
      <w:r>
        <w:rPr/>
        <w:t>1 Jan 3 08:45:29 209.38.19.214</w:t>
      </w:r>
    </w:p>
    <w:p>
      <w:pPr>
        <w:pStyle w:val="Normal"/>
        <w:rPr/>
      </w:pPr>
      <w:r>
        <w:rPr/>
        <w:t xml:space="preserve">   </w:t>
      </w:r>
      <w:r>
        <w:rPr/>
        <w:t>1 Jan 3 08:45:27 dev</w:t>
      </w:r>
    </w:p>
    <w:p>
      <w:pPr>
        <w:pStyle w:val="Normal"/>
        <w:rPr/>
      </w:pPr>
      <w:r>
        <w:rPr/>
        <w:t xml:space="preserve">   </w:t>
      </w:r>
      <w:r>
        <w:rPr/>
        <w:t>1 Jan 3 08:43:17 209.38.19.214</w:t>
      </w:r>
    </w:p>
    <w:p>
      <w:pPr>
        <w:pStyle w:val="Normal"/>
        <w:rPr/>
      </w:pPr>
      <w:r>
        <w:rPr/>
        <w:t xml:space="preserve">   </w:t>
      </w:r>
      <w:r>
        <w:rPr/>
        <w:t>1 Jan 3 08:41:10 209.38.19.214</w:t>
      </w:r>
    </w:p>
    <w:p>
      <w:pPr>
        <w:pStyle w:val="Normal"/>
        <w:rPr/>
      </w:pPr>
      <w:r>
        <w:rPr/>
        <w:t xml:space="preserve">   </w:t>
      </w:r>
      <w:r>
        <w:rPr/>
        <w:t>1 Jan 3 07:54:45 wang</w:t>
      </w:r>
    </w:p>
    <w:p>
      <w:pPr>
        <w:pStyle w:val="Normal"/>
        <w:rPr/>
      </w:pPr>
      <w:r>
        <w:rPr/>
        <w:t xml:space="preserve">   </w:t>
      </w:r>
      <w:r>
        <w:rPr/>
        <w:t>1 Jan 3 07:41:41 dev</w:t>
      </w:r>
    </w:p>
    <w:p>
      <w:pPr>
        <w:pStyle w:val="Normal"/>
        <w:rPr/>
      </w:pPr>
      <w:r>
        <w:rPr/>
        <w:t xml:space="preserve">   </w:t>
      </w:r>
      <w:r>
        <w:rPr/>
        <w:t>1 Jan 3 07:39:04 209.38.86.137</w:t>
      </w:r>
    </w:p>
    <w:p>
      <w:pPr>
        <w:pStyle w:val="Normal"/>
        <w:rPr/>
      </w:pPr>
      <w:r>
        <w:rPr/>
        <w:t xml:space="preserve">   </w:t>
      </w:r>
      <w:r>
        <w:rPr/>
        <w:t>1 Jan 3 07:36:54 209.38.86.137</w:t>
      </w:r>
    </w:p>
    <w:p>
      <w:pPr>
        <w:pStyle w:val="Normal"/>
        <w:rPr/>
      </w:pPr>
      <w:r>
        <w:rPr/>
        <w:t xml:space="preserve">   </w:t>
      </w:r>
      <w:r>
        <w:rPr/>
        <w:t>1 Jan 3 03:28:19 8.245.24.52</w:t>
      </w:r>
    </w:p>
    <w:p>
      <w:pPr>
        <w:pStyle w:val="Normal"/>
        <w:rPr/>
      </w:pPr>
      <w:r>
        <w:rPr/>
        <w:t xml:space="preserve">   </w:t>
      </w:r>
      <w:r>
        <w:rPr/>
        <w:t>1 Jan 3 03:28:16 8.245.24.52</w:t>
      </w:r>
    </w:p>
    <w:p>
      <w:pPr>
        <w:pStyle w:val="Normal"/>
        <w:rPr/>
      </w:pPr>
      <w:r>
        <w:rPr/>
        <w:t xml:space="preserve">   </w:t>
      </w:r>
      <w:r>
        <w:rPr/>
        <w:t>1 Jan 3 00:30:32 tron</w:t>
      </w:r>
    </w:p>
    <w:p>
      <w:pPr>
        <w:pStyle w:val="Normal"/>
        <w:rPr/>
      </w:pPr>
      <w:r>
        <w:rPr/>
        <w:t xml:space="preserve">   </w:t>
      </w:r>
      <w:r>
        <w:rPr/>
        <w:t>1 Jan 3 00:17:05 postgres</w:t>
      </w:r>
    </w:p>
    <w:p>
      <w:pPr>
        <w:pStyle w:val="Normal"/>
        <w:rPr/>
      </w:pPr>
      <w:r>
        <w:rPr/>
        <w:t xml:space="preserve">   </w:t>
      </w:r>
      <w:r>
        <w:rPr/>
        <w:t>1 Jan 3 00:14:57 usr</w:t>
      </w:r>
    </w:p>
    <w:p>
      <w:pPr>
        <w:pStyle w:val="Normal"/>
        <w:rPr/>
      </w:pPr>
      <w:r>
        <w:rPr/>
        <w:t xml:space="preserve">   </w:t>
      </w:r>
      <w:r>
        <w:rPr/>
        <w:t>1 Jan 2 23:45:57 polygon</w:t>
      </w:r>
    </w:p>
    <w:p>
      <w:pPr>
        <w:pStyle w:val="Normal"/>
        <w:rPr/>
      </w:pPr>
      <w:r>
        <w:rPr/>
        <w:t xml:space="preserve">   </w:t>
      </w:r>
      <w:r>
        <w:rPr/>
        <w:t>1 Jan 2 23:20:29 zxfang</w:t>
      </w:r>
    </w:p>
    <w:p>
      <w:pPr>
        <w:pStyle w:val="Normal"/>
        <w:rPr/>
      </w:pPr>
      <w:r>
        <w:rPr/>
        <w:t xml:space="preserve">   </w:t>
      </w:r>
      <w:r>
        <w:rPr/>
        <w:t>1 Jan 2 23:07:45 45.148.10.240</w:t>
      </w:r>
    </w:p>
    <w:p>
      <w:pPr>
        <w:pStyle w:val="Normal"/>
        <w:rPr/>
      </w:pPr>
      <w:r>
        <w:rPr/>
        <w:t xml:space="preserve">   </w:t>
      </w:r>
      <w:r>
        <w:rPr/>
        <w:t>1 Jan 2 23:01:24 gr</w:t>
      </w:r>
    </w:p>
    <w:p>
      <w:pPr>
        <w:pStyle w:val="Normal"/>
        <w:rPr/>
      </w:pPr>
      <w:r>
        <w:rPr/>
        <w:t xml:space="preserve">   </w:t>
      </w:r>
      <w:r>
        <w:rPr/>
        <w:t>1 Jan 2 22:48:39 ubuntu</w:t>
      </w:r>
    </w:p>
    <w:p>
      <w:pPr>
        <w:pStyle w:val="Normal"/>
        <w:rPr/>
      </w:pPr>
      <w:r>
        <w:rPr/>
        <w:t xml:space="preserve">   </w:t>
      </w:r>
      <w:r>
        <w:rPr/>
        <w:t>1 Jan 2 22:35:56 ubuntu</w:t>
      </w:r>
    </w:p>
    <w:p>
      <w:pPr>
        <w:pStyle w:val="Normal"/>
        <w:rPr/>
      </w:pPr>
      <w:r>
        <w:rPr/>
        <w:t xml:space="preserve">   </w:t>
      </w:r>
      <w:r>
        <w:rPr/>
        <w:t>1 Jan 2 22:23:12 ps</w:t>
      </w:r>
    </w:p>
    <w:p>
      <w:pPr>
        <w:pStyle w:val="Normal"/>
        <w:rPr/>
      </w:pPr>
      <w:r>
        <w:rPr/>
        <w:t xml:space="preserve">   </w:t>
      </w:r>
      <w:r>
        <w:rPr/>
        <w:t>1 Jan 2 22:10:28 zhangyifan</w:t>
      </w:r>
    </w:p>
    <w:p>
      <w:pPr>
        <w:pStyle w:val="Normal"/>
        <w:rPr/>
      </w:pPr>
      <w:r>
        <w:rPr/>
        <w:t xml:space="preserve">   </w:t>
      </w:r>
      <w:r>
        <w:rPr/>
        <w:t>1 Jan 2 22:04:06 students</w:t>
      </w:r>
    </w:p>
    <w:p>
      <w:pPr>
        <w:pStyle w:val="Normal"/>
        <w:rPr/>
      </w:pPr>
      <w:r>
        <w:rPr/>
        <w:t xml:space="preserve">   </w:t>
      </w:r>
      <w:r>
        <w:rPr/>
        <w:t>1 Jan 2 21:57:44 45.148.10.240</w:t>
      </w:r>
    </w:p>
    <w:p>
      <w:pPr>
        <w:pStyle w:val="Normal"/>
        <w:rPr/>
      </w:pPr>
      <w:r>
        <w:rPr/>
        <w:t xml:space="preserve">   </w:t>
      </w:r>
      <w:r>
        <w:rPr/>
        <w:t>1 Jan 2 21:50:54 156.241.0.65</w:t>
      </w:r>
    </w:p>
    <w:p>
      <w:pPr>
        <w:pStyle w:val="Normal"/>
        <w:rPr/>
      </w:pPr>
      <w:r>
        <w:rPr/>
        <w:t xml:space="preserve">   </w:t>
      </w:r>
      <w:r>
        <w:rPr/>
        <w:t>1 Jan 2 21:50:52 156.241.0.65</w:t>
      </w:r>
    </w:p>
    <w:p>
      <w:pPr>
        <w:pStyle w:val="Normal"/>
        <w:rPr/>
      </w:pPr>
      <w:r>
        <w:rPr/>
        <w:t xml:space="preserve">   </w:t>
      </w:r>
      <w:r>
        <w:rPr/>
        <w:t>1 Jan 2 21:50:50 156.241.0.65</w:t>
      </w:r>
    </w:p>
    <w:p>
      <w:pPr>
        <w:pStyle w:val="Normal"/>
        <w:rPr/>
      </w:pPr>
      <w:r>
        <w:rPr/>
        <w:t xml:space="preserve">   </w:t>
      </w:r>
      <w:r>
        <w:rPr/>
        <w:t>1 Jan 2 21:25:54 chenlu</w:t>
      </w:r>
    </w:p>
    <w:p>
      <w:pPr>
        <w:pStyle w:val="Normal"/>
        <w:rPr/>
      </w:pPr>
      <w:r>
        <w:rPr/>
        <w:t xml:space="preserve">   </w:t>
      </w:r>
      <w:r>
        <w:rPr/>
        <w:t>1 Jan 2 21:00:27 star</w:t>
      </w:r>
    </w:p>
    <w:p>
      <w:pPr>
        <w:pStyle w:val="Normal"/>
        <w:rPr/>
      </w:pPr>
      <w:r>
        <w:rPr/>
        <w:t xml:space="preserve">   </w:t>
      </w:r>
      <w:r>
        <w:rPr/>
        <w:t>1 Jan 2 20:47:45 45.148.10.240</w:t>
      </w:r>
    </w:p>
    <w:p>
      <w:pPr>
        <w:pStyle w:val="Normal"/>
        <w:rPr/>
      </w:pPr>
      <w:r>
        <w:rPr/>
        <w:t xml:space="preserve">   </w:t>
      </w:r>
      <w:r>
        <w:rPr/>
        <w:t>1 Jan 2 20:41:25 45.148.10.240</w:t>
      </w:r>
    </w:p>
    <w:p>
      <w:pPr>
        <w:pStyle w:val="Normal"/>
        <w:rPr/>
      </w:pPr>
      <w:r>
        <w:rPr/>
        <w:t xml:space="preserve">   </w:t>
      </w:r>
      <w:r>
        <w:rPr/>
        <w:t>1 Jan 2 20:35:03 45.148.10.240</w:t>
      </w:r>
    </w:p>
    <w:p>
      <w:pPr>
        <w:pStyle w:val="Normal"/>
        <w:rPr/>
      </w:pPr>
      <w:r>
        <w:rPr/>
        <w:t xml:space="preserve">   </w:t>
      </w:r>
      <w:r>
        <w:rPr/>
        <w:t>1 Jan 2 20:22:22 validator</w:t>
      </w:r>
    </w:p>
    <w:p>
      <w:pPr>
        <w:pStyle w:val="Normal"/>
        <w:rPr/>
      </w:pPr>
      <w:r>
        <w:rPr/>
        <w:t xml:space="preserve">   </w:t>
      </w:r>
      <w:r>
        <w:rPr/>
        <w:t>1 Jan 2 20:16:02 ubuntu</w:t>
      </w:r>
    </w:p>
    <w:p>
      <w:pPr>
        <w:pStyle w:val="Normal"/>
        <w:rPr/>
      </w:pPr>
      <w:r>
        <w:rPr/>
        <w:t xml:space="preserve">   </w:t>
      </w:r>
      <w:r>
        <w:rPr/>
        <w:t>1 Jan 2 17:58:54 154.19.165.62</w:t>
      </w:r>
    </w:p>
    <w:p>
      <w:pPr>
        <w:pStyle w:val="Normal"/>
        <w:rPr/>
      </w:pPr>
      <w:r>
        <w:rPr/>
        <w:t xml:space="preserve">   </w:t>
      </w:r>
      <w:r>
        <w:rPr/>
        <w:t>1 Jan 2 17:58:51 154.19.165.62</w:t>
      </w:r>
    </w:p>
    <w:p>
      <w:pPr>
        <w:pStyle w:val="Normal"/>
        <w:rPr/>
      </w:pPr>
      <w:r>
        <w:rPr/>
        <w:t xml:space="preserve">   </w:t>
      </w:r>
      <w:r>
        <w:rPr/>
        <w:t>1 Jan 2 17:58:49 154.19.165.62</w:t>
      </w:r>
    </w:p>
    <w:p>
      <w:pPr>
        <w:pStyle w:val="Normal"/>
        <w:rPr/>
      </w:pPr>
      <w:r>
        <w:rPr/>
        <w:t xml:space="preserve">   </w:t>
      </w:r>
      <w:r>
        <w:rPr/>
        <w:t>1 Jan 2 17:02:22 guest</w:t>
      </w:r>
    </w:p>
    <w:p>
      <w:pPr>
        <w:pStyle w:val="Normal"/>
        <w:rPr/>
      </w:pPr>
      <w:r>
        <w:rPr/>
        <w:t xml:space="preserve">   </w:t>
      </w:r>
      <w:r>
        <w:rPr/>
        <w:t>1 Jan 2 17:02:08 guest</w:t>
      </w:r>
    </w:p>
    <w:p>
      <w:pPr>
        <w:pStyle w:val="Normal"/>
        <w:rPr/>
      </w:pPr>
      <w:r>
        <w:rPr/>
        <w:t xml:space="preserve">   </w:t>
      </w:r>
      <w:r>
        <w:rPr/>
        <w:t>1 Jan 2 16:33:40 101.168.52.168</w:t>
      </w:r>
    </w:p>
    <w:p>
      <w:pPr>
        <w:pStyle w:val="Normal"/>
        <w:rPr/>
      </w:pPr>
      <w:r>
        <w:rPr/>
        <w:t xml:space="preserve">   </w:t>
      </w:r>
      <w:r>
        <w:rPr/>
        <w:t>1 Jan 2 16:33:18 101.168.52.168</w:t>
      </w:r>
    </w:p>
    <w:p>
      <w:pPr>
        <w:pStyle w:val="Normal"/>
        <w:rPr/>
      </w:pPr>
      <w:r>
        <w:rPr/>
        <w:t xml:space="preserve">   </w:t>
      </w:r>
      <w:r>
        <w:rPr/>
        <w:t>1 Jan 2 16:28:14 test</w:t>
      </w:r>
    </w:p>
    <w:p>
      <w:pPr>
        <w:pStyle w:val="Normal"/>
        <w:rPr/>
      </w:pPr>
      <w:r>
        <w:rPr/>
        <w:t xml:space="preserve">   </w:t>
      </w:r>
      <w:r>
        <w:rPr/>
        <w:t>1 Jan 2 16:27:54 101.168.52.168</w:t>
      </w:r>
    </w:p>
    <w:p>
      <w:pPr>
        <w:pStyle w:val="Normal"/>
        <w:rPr/>
      </w:pPr>
      <w:r>
        <w:rPr/>
        <w:t xml:space="preserve">   </w:t>
      </w:r>
      <w:r>
        <w:rPr/>
        <w:t>1 Jan 2 16:25:31 a</w:t>
      </w:r>
    </w:p>
    <w:p>
      <w:pPr>
        <w:pStyle w:val="Normal"/>
        <w:rPr/>
      </w:pPr>
      <w:r>
        <w:rPr/>
        <w:t xml:space="preserve">   </w:t>
      </w:r>
      <w:r>
        <w:rPr/>
        <w:t>1 Jan 2 15:20:41 wang</w:t>
      </w:r>
    </w:p>
    <w:p>
      <w:pPr>
        <w:pStyle w:val="Normal"/>
        <w:rPr/>
      </w:pPr>
      <w:r>
        <w:rPr/>
        <w:t xml:space="preserve">   </w:t>
      </w:r>
      <w:r>
        <w:rPr/>
        <w:t>1 Jan 2 15:12:21 user1</w:t>
      </w:r>
    </w:p>
    <w:p>
      <w:pPr>
        <w:pStyle w:val="Normal"/>
        <w:rPr/>
      </w:pPr>
      <w:r>
        <w:rPr/>
        <w:t xml:space="preserve">   </w:t>
      </w:r>
      <w:r>
        <w:rPr/>
        <w:t>1 Jan 2 15:07:43 170.64.170.111</w:t>
      </w:r>
    </w:p>
    <w:p>
      <w:pPr>
        <w:pStyle w:val="Normal"/>
        <w:rPr/>
      </w:pPr>
      <w:r>
        <w:rPr/>
        <w:t xml:space="preserve">   </w:t>
      </w:r>
      <w:r>
        <w:rPr/>
        <w:t>1 Jan 2 15:02:48 170.64.170.111</w:t>
      </w:r>
    </w:p>
    <w:p>
      <w:pPr>
        <w:pStyle w:val="Normal"/>
        <w:rPr/>
      </w:pPr>
      <w:r>
        <w:rPr/>
        <w:t xml:space="preserve">   </w:t>
      </w:r>
      <w:r>
        <w:rPr/>
        <w:t>1 Jan 2 11:52:46 solana</w:t>
      </w:r>
    </w:p>
    <w:p>
      <w:pPr>
        <w:pStyle w:val="Normal"/>
        <w:rPr/>
      </w:pPr>
      <w:r>
        <w:rPr/>
        <w:t xml:space="preserve">   </w:t>
      </w:r>
      <w:r>
        <w:rPr/>
        <w:t>1 Jan 2 11:36:22 node</w:t>
      </w:r>
    </w:p>
    <w:p>
      <w:pPr>
        <w:pStyle w:val="Normal"/>
        <w:rPr/>
      </w:pPr>
      <w:r>
        <w:rPr/>
        <w:t xml:space="preserve">   </w:t>
      </w:r>
      <w:r>
        <w:rPr/>
        <w:t>1 Jan 2 11:28:22 validator</w:t>
      </w:r>
    </w:p>
    <w:p>
      <w:pPr>
        <w:pStyle w:val="Normal"/>
        <w:rPr/>
      </w:pPr>
      <w:r>
        <w:rPr/>
        <w:t xml:space="preserve">   </w:t>
      </w:r>
      <w:r>
        <w:rPr/>
        <w:t>1 Jan 2 10:47:16 170.64.237.98</w:t>
      </w:r>
    </w:p>
    <w:p>
      <w:pPr>
        <w:pStyle w:val="Normal"/>
        <w:rPr/>
      </w:pPr>
      <w:r>
        <w:rPr/>
        <w:t xml:space="preserve">   </w:t>
      </w:r>
      <w:r>
        <w:rPr/>
        <w:t>1 Jan 2 10:47:14 tools</w:t>
      </w:r>
    </w:p>
    <w:p>
      <w:pPr>
        <w:pStyle w:val="Normal"/>
        <w:rPr/>
      </w:pPr>
      <w:r>
        <w:rPr/>
        <w:t xml:space="preserve">   </w:t>
      </w:r>
      <w:r>
        <w:rPr/>
        <w:t>1 Jan 2 10:45:03 elsearch</w:t>
      </w:r>
    </w:p>
    <w:p>
      <w:pPr>
        <w:pStyle w:val="Normal"/>
        <w:rPr/>
      </w:pPr>
      <w:r>
        <w:rPr/>
        <w:t xml:space="preserve">   </w:t>
      </w:r>
      <w:r>
        <w:rPr/>
        <w:t>1 Jan 2 10:39:38 170.64.237.98</w:t>
      </w:r>
    </w:p>
    <w:p>
      <w:pPr>
        <w:pStyle w:val="Normal"/>
        <w:rPr/>
      </w:pPr>
      <w:r>
        <w:rPr/>
        <w:t xml:space="preserve">   </w:t>
      </w:r>
      <w:r>
        <w:rPr/>
        <w:t>1 Jan 2 10:39:37 nginx</w:t>
      </w:r>
    </w:p>
    <w:p>
      <w:pPr>
        <w:pStyle w:val="Normal"/>
        <w:rPr/>
      </w:pPr>
      <w:r>
        <w:rPr/>
        <w:t xml:space="preserve">   </w:t>
      </w:r>
      <w:r>
        <w:rPr/>
        <w:t>1 Jan 2 10:35:10 170.64.237.98</w:t>
      </w:r>
    </w:p>
    <w:p>
      <w:pPr>
        <w:pStyle w:val="Normal"/>
        <w:rPr/>
      </w:pPr>
      <w:r>
        <w:rPr/>
        <w:t xml:space="preserve">   </w:t>
      </w:r>
      <w:r>
        <w:rPr/>
        <w:t>1 Jan 2 10:30:54 170.64.237.98</w:t>
      </w:r>
    </w:p>
    <w:p>
      <w:pPr>
        <w:pStyle w:val="Normal"/>
        <w:rPr/>
      </w:pPr>
      <w:r>
        <w:rPr/>
        <w:t xml:space="preserve">   </w:t>
      </w:r>
      <w:r>
        <w:rPr/>
        <w:t>1 Jan 2 09:50:46 103.146.50.230</w:t>
      </w:r>
    </w:p>
    <w:p>
      <w:pPr>
        <w:pStyle w:val="Normal"/>
        <w:rPr/>
      </w:pPr>
      <w:r>
        <w:rPr/>
        <w:t xml:space="preserve">   </w:t>
      </w:r>
      <w:r>
        <w:rPr/>
        <w:t>1 Jan 2 09:50:42 103.146.50.230</w:t>
      </w:r>
    </w:p>
    <w:p>
      <w:pPr>
        <w:pStyle w:val="Normal"/>
        <w:rPr/>
      </w:pPr>
      <w:r>
        <w:rPr/>
        <w:t xml:space="preserve">   </w:t>
      </w:r>
      <w:r>
        <w:rPr/>
        <w:t>1 Jan 2 09:35:46 45.5.159.34</w:t>
      </w:r>
    </w:p>
    <w:p>
      <w:pPr>
        <w:pStyle w:val="Normal"/>
        <w:rPr/>
      </w:pPr>
      <w:r>
        <w:rPr/>
        <w:t xml:space="preserve">   </w:t>
      </w:r>
      <w:r>
        <w:rPr/>
        <w:t>1 Jan 2 09:35:45 45.5.159.34</w:t>
      </w:r>
    </w:p>
    <w:p>
      <w:pPr>
        <w:pStyle w:val="Normal"/>
        <w:rPr/>
      </w:pPr>
      <w:r>
        <w:rPr/>
        <w:t xml:space="preserve">   </w:t>
      </w:r>
      <w:r>
        <w:rPr/>
        <w:t>1 Jan 2 09:35:39 45.5.159.34</w:t>
      </w:r>
    </w:p>
    <w:p>
      <w:pPr>
        <w:pStyle w:val="Normal"/>
        <w:rPr/>
      </w:pPr>
      <w:r>
        <w:rPr/>
        <w:t xml:space="preserve">   </w:t>
      </w:r>
      <w:r>
        <w:rPr/>
        <w:t>1 Jan 2 05:54:22 193.32.162.79</w:t>
      </w:r>
    </w:p>
    <w:p>
      <w:pPr>
        <w:pStyle w:val="Normal"/>
        <w:rPr/>
      </w:pPr>
      <w:r>
        <w:rPr/>
        <w:t xml:space="preserve">   </w:t>
      </w:r>
      <w:r>
        <w:rPr/>
        <w:t>1 Jan 2 05:47:45 193.32.162.79</w:t>
      </w:r>
    </w:p>
    <w:p>
      <w:pPr>
        <w:pStyle w:val="Normal"/>
        <w:rPr/>
      </w:pPr>
      <w:r>
        <w:rPr/>
        <w:t xml:space="preserve">   </w:t>
      </w:r>
      <w:r>
        <w:rPr/>
        <w:t>1 Jan 2 05:47:17 218.92.0.249</w:t>
      </w:r>
    </w:p>
    <w:p>
      <w:pPr>
        <w:pStyle w:val="Normal"/>
        <w:rPr/>
      </w:pPr>
      <w:r>
        <w:rPr/>
        <w:t xml:space="preserve">   </w:t>
      </w:r>
      <w:r>
        <w:rPr/>
        <w:t>1 Jan 2 05:44:18 218.92.0.249</w:t>
      </w:r>
    </w:p>
    <w:p>
      <w:pPr>
        <w:pStyle w:val="Normal"/>
        <w:rPr/>
      </w:pPr>
      <w:r>
        <w:rPr/>
        <w:t xml:space="preserve">   </w:t>
      </w:r>
      <w:r>
        <w:rPr/>
        <w:t>1 Jan 2 05:44:17 218.92.0.249</w:t>
      </w:r>
    </w:p>
    <w:p>
      <w:pPr>
        <w:pStyle w:val="Normal"/>
        <w:rPr/>
      </w:pPr>
      <w:r>
        <w:rPr/>
        <w:t xml:space="preserve">   </w:t>
      </w:r>
      <w:r>
        <w:rPr/>
        <w:t>1 Jan 2 05:44:16 218.92.0.249</w:t>
      </w:r>
    </w:p>
    <w:p>
      <w:pPr>
        <w:pStyle w:val="Normal"/>
        <w:rPr/>
      </w:pPr>
      <w:r>
        <w:rPr/>
        <w:t xml:space="preserve">   </w:t>
      </w:r>
      <w:r>
        <w:rPr/>
        <w:t>1 Jan 2 05:21:22 oneadmin</w:t>
      </w:r>
    </w:p>
    <w:p>
      <w:pPr>
        <w:pStyle w:val="Normal"/>
        <w:rPr/>
      </w:pPr>
      <w:r>
        <w:rPr/>
        <w:t xml:space="preserve">   </w:t>
      </w:r>
      <w:r>
        <w:rPr/>
        <w:t>1 Jan 2 05:01:31 oneadmin</w:t>
      </w:r>
    </w:p>
    <w:p>
      <w:pPr>
        <w:pStyle w:val="Normal"/>
        <w:rPr/>
      </w:pPr>
      <w:r>
        <w:rPr/>
        <w:t xml:space="preserve">   </w:t>
      </w:r>
      <w:r>
        <w:rPr/>
        <w:t>1 Jan 2 04:48:18 webmin</w:t>
      </w:r>
    </w:p>
    <w:p>
      <w:pPr>
        <w:pStyle w:val="Normal"/>
        <w:rPr/>
      </w:pPr>
      <w:r>
        <w:rPr/>
        <w:t xml:space="preserve">   </w:t>
      </w:r>
      <w:r>
        <w:rPr/>
        <w:t>1 Jan 2 04:35:06 webadmin</w:t>
      </w:r>
    </w:p>
    <w:p>
      <w:pPr>
        <w:pStyle w:val="Normal"/>
        <w:rPr/>
      </w:pPr>
      <w:r>
        <w:rPr/>
        <w:t xml:space="preserve">   </w:t>
      </w:r>
      <w:r>
        <w:rPr/>
        <w:t>1 Jan 2 04:11:32 47.93.4.43</w:t>
      </w:r>
    </w:p>
    <w:p>
      <w:pPr>
        <w:pStyle w:val="Normal"/>
        <w:rPr/>
      </w:pPr>
      <w:r>
        <w:rPr/>
        <w:t xml:space="preserve">   </w:t>
      </w:r>
      <w:r>
        <w:rPr/>
        <w:t>1 Jan 2 04:02:03 193.32.162.79</w:t>
      </w:r>
    </w:p>
    <w:p>
      <w:pPr>
        <w:pStyle w:val="Normal"/>
        <w:rPr/>
      </w:pPr>
      <w:r>
        <w:rPr/>
        <w:t xml:space="preserve">   </w:t>
      </w:r>
      <w:r>
        <w:rPr/>
        <w:t>1 Jan 2 03:55:26 hadoop</w:t>
      </w:r>
    </w:p>
    <w:p>
      <w:pPr>
        <w:pStyle w:val="Normal"/>
        <w:rPr/>
      </w:pPr>
      <w:r>
        <w:rPr/>
        <w:t xml:space="preserve">   </w:t>
      </w:r>
      <w:r>
        <w:rPr/>
        <w:t>1 Jan 2 03:28:56 hadoop</w:t>
      </w:r>
    </w:p>
    <w:p>
      <w:pPr>
        <w:pStyle w:val="Normal"/>
        <w:rPr/>
      </w:pPr>
      <w:r>
        <w:rPr/>
        <w:t xml:space="preserve">   </w:t>
      </w:r>
      <w:r>
        <w:rPr/>
        <w:t>1 Jan 2 03:09:02 oracle</w:t>
      </w:r>
    </w:p>
    <w:p>
      <w:pPr>
        <w:pStyle w:val="Normal"/>
        <w:rPr/>
      </w:pPr>
      <w:r>
        <w:rPr/>
        <w:t xml:space="preserve">   </w:t>
      </w:r>
      <w:r>
        <w:rPr/>
        <w:t>1 Jan 2 02:55:51 loginuser</w:t>
      </w:r>
    </w:p>
    <w:p>
      <w:pPr>
        <w:pStyle w:val="Normal"/>
        <w:rPr/>
      </w:pPr>
      <w:r>
        <w:rPr/>
        <w:t xml:space="preserve">   </w:t>
      </w:r>
      <w:r>
        <w:rPr/>
        <w:t>1 Jan 2 02:49:17 a3user</w:t>
      </w:r>
    </w:p>
    <w:p>
      <w:pPr>
        <w:pStyle w:val="Normal"/>
        <w:rPr/>
      </w:pPr>
      <w:r>
        <w:rPr/>
        <w:t xml:space="preserve">   </w:t>
      </w:r>
      <w:r>
        <w:rPr/>
        <w:t>1 Jan 2 01:45:38 ubnt</w:t>
      </w:r>
    </w:p>
    <w:p>
      <w:pPr>
        <w:pStyle w:val="Normal"/>
        <w:rPr/>
      </w:pPr>
      <w:r>
        <w:rPr/>
        <w:t xml:space="preserve">   </w:t>
      </w:r>
      <w:r>
        <w:rPr/>
        <w:t>1 Jan 2 01:41:04 81.17.25.50</w:t>
      </w:r>
    </w:p>
    <w:p>
      <w:pPr>
        <w:pStyle w:val="Normal"/>
        <w:rPr/>
      </w:pPr>
      <w:r>
        <w:rPr/>
        <w:t xml:space="preserve">   </w:t>
      </w:r>
      <w:r>
        <w:rPr/>
        <w:t>1 Jan 2 01:40:55 81.17.25.50</w:t>
      </w:r>
    </w:p>
    <w:p>
      <w:pPr>
        <w:pStyle w:val="Normal"/>
        <w:rPr/>
      </w:pPr>
      <w:r>
        <w:rPr/>
        <w:t xml:space="preserve">   </w:t>
      </w:r>
      <w:r>
        <w:rPr/>
        <w:t>1 Jan 2 01:38:14 0</w:t>
      </w:r>
    </w:p>
    <w:p>
      <w:pPr>
        <w:pStyle w:val="Normal"/>
        <w:rPr/>
      </w:pPr>
      <w:r>
        <w:rPr/>
        <w:t xml:space="preserve">   </w:t>
      </w:r>
      <w:r>
        <w:rPr/>
        <w:t>1 Jan 2 01:17:16 simple</w:t>
      </w:r>
    </w:p>
    <w:p>
      <w:pPr>
        <w:pStyle w:val="Normal"/>
        <w:rPr/>
      </w:pPr>
      <w:r>
        <w:rPr/>
        <w:t xml:space="preserve">   </w:t>
      </w:r>
      <w:r>
        <w:rPr/>
        <w:t>1 Jan 2 01:12:20 ftpuser</w:t>
      </w:r>
    </w:p>
    <w:p>
      <w:pPr>
        <w:pStyle w:val="Normal"/>
        <w:rPr/>
      </w:pPr>
      <w:r>
        <w:rPr/>
        <w:t xml:space="preserve">   </w:t>
      </w:r>
      <w:r>
        <w:rPr/>
        <w:t>1 Jan 2 01:07:31 lab</w:t>
      </w:r>
    </w:p>
    <w:p>
      <w:pPr>
        <w:pStyle w:val="Normal"/>
        <w:rPr/>
      </w:pPr>
      <w:r>
        <w:rPr/>
        <w:t xml:space="preserve">   </w:t>
      </w:r>
      <w:r>
        <w:rPr/>
        <w:t>1 Jan 2 01:03:01 102.211.152.45</w:t>
      </w:r>
    </w:p>
    <w:p>
      <w:pPr>
        <w:pStyle w:val="Normal"/>
        <w:rPr/>
      </w:pPr>
      <w:r>
        <w:rPr/>
        <w:t xml:space="preserve">   </w:t>
      </w:r>
      <w:r>
        <w:rPr/>
        <w:t>1 Jan 1 23:44:42 185.246.128.133</w:t>
      </w:r>
    </w:p>
    <w:p>
      <w:pPr>
        <w:pStyle w:val="Normal"/>
        <w:rPr/>
      </w:pPr>
      <w:r>
        <w:rPr/>
        <w:t xml:space="preserve">   </w:t>
      </w:r>
      <w:r>
        <w:rPr/>
        <w:t>1 Jan 1 23:16:04 142.93.231.154</w:t>
      </w:r>
    </w:p>
    <w:p>
      <w:pPr>
        <w:pStyle w:val="Normal"/>
        <w:rPr/>
      </w:pPr>
      <w:r>
        <w:rPr/>
        <w:t xml:space="preserve">   </w:t>
      </w:r>
      <w:r>
        <w:rPr/>
        <w:t>1 Jan 1 22:54:44 142.93.231.154</w:t>
      </w:r>
    </w:p>
    <w:p>
      <w:pPr>
        <w:pStyle w:val="Normal"/>
        <w:rPr/>
      </w:pPr>
      <w:r>
        <w:rPr/>
        <w:t xml:space="preserve">   </w:t>
      </w:r>
      <w:r>
        <w:rPr/>
        <w:t>1 Jan 1 22:47:41 142.93.231.154</w:t>
      </w:r>
    </w:p>
    <w:p>
      <w:pPr>
        <w:pStyle w:val="Normal"/>
        <w:rPr/>
      </w:pPr>
      <w:r>
        <w:rPr/>
        <w:t xml:space="preserve">   </w:t>
      </w:r>
      <w:r>
        <w:rPr/>
        <w:t>1 Jan 1 22:33:31 user</w:t>
      </w:r>
    </w:p>
    <w:p>
      <w:pPr>
        <w:pStyle w:val="Normal"/>
        <w:rPr/>
      </w:pPr>
      <w:r>
        <w:rPr/>
        <w:t xml:space="preserve">   </w:t>
      </w:r>
      <w:r>
        <w:rPr/>
        <w:t>1 Jan 1 22:26:25 142.93.231.154</w:t>
      </w:r>
    </w:p>
    <w:p>
      <w:pPr>
        <w:pStyle w:val="Normal"/>
        <w:rPr/>
      </w:pPr>
      <w:r>
        <w:rPr/>
        <w:t xml:space="preserve">   </w:t>
      </w:r>
      <w:r>
        <w:rPr/>
        <w:t>1 Jan 1 22:19:19 142.93.231.154</w:t>
      </w:r>
    </w:p>
    <w:p>
      <w:pPr>
        <w:pStyle w:val="Normal"/>
        <w:rPr/>
      </w:pPr>
      <w:r>
        <w:rPr/>
        <w:t xml:space="preserve">   </w:t>
      </w:r>
      <w:r>
        <w:rPr/>
        <w:t>1 Jan 1 22:12:11 142.93.231.154</w:t>
      </w:r>
    </w:p>
    <w:p>
      <w:pPr>
        <w:pStyle w:val="Normal"/>
        <w:rPr/>
      </w:pPr>
      <w:r>
        <w:rPr/>
        <w:t xml:space="preserve">   </w:t>
      </w:r>
      <w:r>
        <w:rPr/>
        <w:t>1 Jan 1 22:05:05 142.93.231.154</w:t>
      </w:r>
    </w:p>
    <w:p>
      <w:pPr>
        <w:pStyle w:val="Normal"/>
        <w:rPr/>
      </w:pPr>
      <w:r>
        <w:rPr/>
        <w:t xml:space="preserve">   </w:t>
      </w:r>
      <w:r>
        <w:rPr/>
        <w:t>1 Jan 1 21:57:57 142.93.231.154</w:t>
      </w:r>
    </w:p>
    <w:p>
      <w:pPr>
        <w:pStyle w:val="Normal"/>
        <w:rPr/>
      </w:pPr>
      <w:r>
        <w:rPr/>
        <w:t xml:space="preserve">   </w:t>
      </w:r>
      <w:r>
        <w:rPr/>
        <w:t>1 Jan 1 21:50:51 142.93.231.154</w:t>
      </w:r>
    </w:p>
    <w:p>
      <w:pPr>
        <w:pStyle w:val="Normal"/>
        <w:rPr/>
      </w:pPr>
      <w:r>
        <w:rPr/>
        <w:t xml:space="preserve">   </w:t>
      </w:r>
      <w:r>
        <w:rPr/>
        <w:t>1 Jan 1 21:43:42 142.93.231.154</w:t>
      </w:r>
    </w:p>
    <w:p>
      <w:pPr>
        <w:pStyle w:val="Normal"/>
        <w:rPr/>
      </w:pPr>
      <w:r>
        <w:rPr/>
        <w:t xml:space="preserve">   </w:t>
      </w:r>
      <w:r>
        <w:rPr/>
        <w:t>1 Jan 1 21:36:37 142.93.231.154</w:t>
      </w:r>
    </w:p>
    <w:p>
      <w:pPr>
        <w:pStyle w:val="Normal"/>
        <w:rPr/>
      </w:pPr>
      <w:r>
        <w:rPr/>
        <w:t xml:space="preserve">   </w:t>
      </w:r>
      <w:r>
        <w:rPr/>
        <w:t>1 Jan 1 21:31:21 oratest</w:t>
      </w:r>
    </w:p>
    <w:p>
      <w:pPr>
        <w:pStyle w:val="Normal"/>
        <w:rPr/>
      </w:pPr>
      <w:r>
        <w:rPr/>
        <w:t xml:space="preserve">   </w:t>
      </w:r>
      <w:r>
        <w:rPr/>
        <w:t>1 Jan 1 21:31:04 103.54.18.7</w:t>
      </w:r>
    </w:p>
    <w:p>
      <w:pPr>
        <w:pStyle w:val="Normal"/>
        <w:rPr/>
      </w:pPr>
      <w:r>
        <w:rPr/>
        <w:t xml:space="preserve">   </w:t>
      </w:r>
      <w:r>
        <w:rPr/>
        <w:t>1 Jan 1 21:30:51 103.54.18.7</w:t>
      </w:r>
    </w:p>
    <w:p>
      <w:pPr>
        <w:pStyle w:val="Normal"/>
        <w:rPr/>
      </w:pPr>
      <w:r>
        <w:rPr/>
        <w:t xml:space="preserve">   </w:t>
      </w:r>
      <w:r>
        <w:rPr/>
        <w:t>1 Jan 1 21:29:22 142.93.231.154</w:t>
      </w:r>
    </w:p>
    <w:p>
      <w:pPr>
        <w:pStyle w:val="Normal"/>
        <w:rPr/>
      </w:pPr>
      <w:r>
        <w:rPr/>
        <w:t xml:space="preserve">   </w:t>
      </w:r>
      <w:r>
        <w:rPr/>
        <w:t>1 Jan 1 21:22:13 142.93.231.154</w:t>
      </w:r>
    </w:p>
    <w:p>
      <w:pPr>
        <w:pStyle w:val="Normal"/>
        <w:rPr/>
      </w:pPr>
      <w:r>
        <w:rPr/>
        <w:t xml:space="preserve">   </w:t>
      </w:r>
      <w:r>
        <w:rPr/>
        <w:t>1 Jan 1 20:46:28 142.93.231.154</w:t>
      </w:r>
    </w:p>
    <w:p>
      <w:pPr>
        <w:pStyle w:val="Normal"/>
        <w:rPr/>
      </w:pPr>
      <w:r>
        <w:rPr/>
        <w:t xml:space="preserve">   </w:t>
      </w:r>
      <w:r>
        <w:rPr/>
        <w:t>1 Jan 1 20:39:21 vpn</w:t>
      </w:r>
    </w:p>
    <w:p>
      <w:pPr>
        <w:pStyle w:val="Normal"/>
        <w:rPr/>
      </w:pPr>
      <w:r>
        <w:rPr/>
        <w:t xml:space="preserve">   </w:t>
      </w:r>
      <w:r>
        <w:rPr/>
        <w:t>1 Jan 1 20:11:00 user</w:t>
      </w:r>
    </w:p>
    <w:p>
      <w:pPr>
        <w:pStyle w:val="Normal"/>
        <w:rPr/>
      </w:pPr>
      <w:r>
        <w:rPr/>
        <w:t xml:space="preserve">   </w:t>
      </w:r>
      <w:r>
        <w:rPr/>
        <w:t>1 Jan 1 19:49:34 1111</w:t>
      </w:r>
    </w:p>
    <w:p>
      <w:pPr>
        <w:pStyle w:val="Normal"/>
        <w:rPr/>
      </w:pPr>
      <w:r>
        <w:rPr/>
        <w:t xml:space="preserve">   </w:t>
      </w:r>
      <w:r>
        <w:rPr/>
        <w:t>1 Jan 1 19:35:24 142.93.231.154</w:t>
      </w:r>
    </w:p>
    <w:p>
      <w:pPr>
        <w:pStyle w:val="Normal"/>
        <w:rPr/>
      </w:pPr>
      <w:r>
        <w:rPr/>
        <w:t xml:space="preserve">   </w:t>
      </w:r>
      <w:r>
        <w:rPr/>
        <w:t>1 Jan 1 19:28:13 142.93.231.154</w:t>
      </w:r>
    </w:p>
    <w:p>
      <w:pPr>
        <w:pStyle w:val="Normal"/>
        <w:rPr/>
      </w:pPr>
      <w:r>
        <w:rPr/>
        <w:t xml:space="preserve">   </w:t>
      </w:r>
      <w:r>
        <w:rPr/>
        <w:t>1 Jan 1 19:24:02 193.105.134.95</w:t>
      </w:r>
    </w:p>
    <w:p>
      <w:pPr>
        <w:pStyle w:val="Normal"/>
        <w:rPr/>
      </w:pPr>
      <w:r>
        <w:rPr/>
        <w:t xml:space="preserve">   </w:t>
      </w:r>
      <w:r>
        <w:rPr/>
        <w:t>1 Jan 1 19:21:04 nsrecover</w:t>
      </w:r>
    </w:p>
    <w:p>
      <w:pPr>
        <w:pStyle w:val="Normal"/>
        <w:rPr/>
      </w:pPr>
      <w:r>
        <w:rPr/>
        <w:t xml:space="preserve">   </w:t>
      </w:r>
      <w:r>
        <w:rPr/>
        <w:t>1 Jan 1 19:09:23 system</w:t>
      </w:r>
    </w:p>
    <w:p>
      <w:pPr>
        <w:pStyle w:val="Normal"/>
        <w:rPr/>
      </w:pPr>
      <w:r>
        <w:rPr/>
        <w:t xml:space="preserve">   </w:t>
      </w:r>
      <w:r>
        <w:rPr/>
        <w:t>1 Jan 1 19:04:39 test</w:t>
      </w:r>
    </w:p>
    <w:p>
      <w:pPr>
        <w:pStyle w:val="Normal"/>
        <w:rPr/>
      </w:pPr>
      <w:r>
        <w:rPr/>
        <w:t xml:space="preserve">   </w:t>
      </w:r>
      <w:r>
        <w:rPr/>
        <w:t>1 Jan 1 19:02:04 170.64.235.124</w:t>
      </w:r>
    </w:p>
    <w:p>
      <w:pPr>
        <w:pStyle w:val="Normal"/>
        <w:rPr/>
      </w:pPr>
      <w:r>
        <w:rPr/>
        <w:t xml:space="preserve">   </w:t>
      </w:r>
      <w:r>
        <w:rPr/>
        <w:t>1 Jan 1 19:02:03 170.64.235.124</w:t>
      </w:r>
    </w:p>
    <w:p>
      <w:pPr>
        <w:pStyle w:val="Normal"/>
        <w:rPr/>
      </w:pPr>
      <w:r>
        <w:rPr/>
        <w:t xml:space="preserve">   </w:t>
      </w:r>
      <w:r>
        <w:rPr/>
        <w:t>1 Jan 1 19:00:31 esroot</w:t>
      </w:r>
    </w:p>
    <w:p>
      <w:pPr>
        <w:pStyle w:val="Normal"/>
        <w:rPr/>
      </w:pPr>
      <w:r>
        <w:rPr/>
        <w:t xml:space="preserve">   </w:t>
      </w:r>
      <w:r>
        <w:rPr/>
        <w:t>1 Jan 1 19:00:31 170.64.235.124</w:t>
      </w:r>
    </w:p>
    <w:p>
      <w:pPr>
        <w:pStyle w:val="Normal"/>
        <w:rPr/>
      </w:pPr>
      <w:r>
        <w:rPr/>
        <w:t xml:space="preserve">   </w:t>
      </w:r>
      <w:r>
        <w:rPr/>
        <w:t>1 Jan 1 18:56:26 170.64.235.124</w:t>
      </w:r>
    </w:p>
    <w:p>
      <w:pPr>
        <w:pStyle w:val="Normal"/>
        <w:rPr/>
      </w:pPr>
      <w:r>
        <w:rPr/>
        <w:t xml:space="preserve">   </w:t>
      </w:r>
      <w:r>
        <w:rPr/>
        <w:t>1 Jan 1 18:56:24 server</w:t>
      </w:r>
    </w:p>
    <w:p>
      <w:pPr>
        <w:pStyle w:val="Normal"/>
        <w:rPr/>
      </w:pPr>
      <w:r>
        <w:rPr/>
        <w:t xml:space="preserve">   </w:t>
      </w:r>
      <w:r>
        <w:rPr/>
        <w:t>1 Jan 1 18:54:19 170.64.235.124</w:t>
      </w:r>
    </w:p>
    <w:p>
      <w:pPr>
        <w:pStyle w:val="Normal"/>
        <w:rPr/>
      </w:pPr>
      <w:r>
        <w:rPr/>
        <w:t xml:space="preserve">   </w:t>
      </w:r>
      <w:r>
        <w:rPr/>
        <w:t>1 Jan 1 18:52:10 170.64.235.124</w:t>
      </w:r>
    </w:p>
    <w:p>
      <w:pPr>
        <w:pStyle w:val="Normal"/>
        <w:rPr/>
      </w:pPr>
      <w:r>
        <w:rPr/>
        <w:t xml:space="preserve">   </w:t>
      </w:r>
      <w:r>
        <w:rPr/>
        <w:t>1 Jan 1 18:41:50 esroot</w:t>
      </w:r>
    </w:p>
    <w:p>
      <w:pPr>
        <w:pStyle w:val="Normal"/>
        <w:rPr/>
      </w:pPr>
      <w:r>
        <w:rPr/>
        <w:t xml:space="preserve">   </w:t>
      </w:r>
      <w:r>
        <w:rPr/>
        <w:t>1 Jan 1 18:33:08 developer</w:t>
      </w:r>
    </w:p>
    <w:p>
      <w:pPr>
        <w:pStyle w:val="Normal"/>
        <w:rPr/>
      </w:pPr>
      <w:r>
        <w:rPr/>
        <w:t xml:space="preserve">   </w:t>
      </w:r>
      <w:r>
        <w:rPr/>
        <w:t>1 Jan 1 18:31:16 185.246.128.133</w:t>
      </w:r>
    </w:p>
    <w:p>
      <w:pPr>
        <w:pStyle w:val="Normal"/>
        <w:rPr/>
      </w:pPr>
      <w:r>
        <w:rPr/>
        <w:t xml:space="preserve">   </w:t>
      </w:r>
      <w:r>
        <w:rPr/>
        <w:t>1 Jan 1 18:28:50 170.64.237.191</w:t>
      </w:r>
    </w:p>
    <w:p>
      <w:pPr>
        <w:pStyle w:val="Normal"/>
        <w:rPr/>
      </w:pPr>
      <w:r>
        <w:rPr/>
        <w:t xml:space="preserve">   </w:t>
      </w:r>
      <w:r>
        <w:rPr/>
        <w:t>1 Jan 1 18:28:49 lsfadmin</w:t>
      </w:r>
    </w:p>
    <w:p>
      <w:pPr>
        <w:pStyle w:val="Normal"/>
        <w:rPr/>
      </w:pPr>
      <w:r>
        <w:rPr/>
        <w:t xml:space="preserve">   </w:t>
      </w:r>
      <w:r>
        <w:rPr/>
        <w:t>1 Jan 1 18:24:33 170.64.237.191</w:t>
      </w:r>
    </w:p>
    <w:p>
      <w:pPr>
        <w:pStyle w:val="Normal"/>
        <w:rPr/>
      </w:pPr>
      <w:r>
        <w:rPr/>
        <w:t xml:space="preserve">   </w:t>
      </w:r>
      <w:r>
        <w:rPr/>
        <w:t>1 Jan 1 17:37:10 158.41.97.70</w:t>
      </w:r>
    </w:p>
    <w:p>
      <w:pPr>
        <w:pStyle w:val="Normal"/>
        <w:rPr/>
      </w:pPr>
      <w:r>
        <w:rPr/>
        <w:t xml:space="preserve">   </w:t>
      </w:r>
      <w:r>
        <w:rPr/>
        <w:t>1 Jan 1 17:36:58 158.41.97.70</w:t>
      </w:r>
    </w:p>
    <w:p>
      <w:pPr>
        <w:pStyle w:val="Normal"/>
        <w:rPr/>
      </w:pPr>
      <w:r>
        <w:rPr/>
        <w:t xml:space="preserve">   </w:t>
      </w:r>
      <w:r>
        <w:rPr/>
        <w:t>1 Jan 1 17:36:53 158.41.97.70</w:t>
      </w:r>
    </w:p>
    <w:p>
      <w:pPr>
        <w:pStyle w:val="Normal"/>
        <w:rPr/>
      </w:pPr>
      <w:r>
        <w:rPr/>
        <w:t xml:space="preserve">   </w:t>
      </w:r>
      <w:r>
        <w:rPr/>
        <w:t>1 Jan 1 15:49:20 mcserver</w:t>
      </w:r>
    </w:p>
    <w:p>
      <w:pPr>
        <w:pStyle w:val="Normal"/>
        <w:rPr/>
      </w:pPr>
      <w:r>
        <w:rPr/>
        <w:t xml:space="preserve">   </w:t>
      </w:r>
      <w:r>
        <w:rPr/>
        <w:t>1 Jan 1 15:49:19 195.26.247.217</w:t>
      </w:r>
    </w:p>
    <w:p>
      <w:pPr>
        <w:pStyle w:val="Normal"/>
        <w:rPr/>
      </w:pPr>
      <w:r>
        <w:rPr/>
        <w:t xml:space="preserve">   </w:t>
      </w:r>
      <w:r>
        <w:rPr/>
        <w:t>1 Jan 1 15:47:14 openvswitch</w:t>
      </w:r>
    </w:p>
    <w:p>
      <w:pPr>
        <w:pStyle w:val="Normal"/>
        <w:rPr/>
      </w:pPr>
      <w:r>
        <w:rPr/>
        <w:t xml:space="preserve">   </w:t>
      </w:r>
      <w:r>
        <w:rPr/>
        <w:t>1 Jan 1 15:33:17 ftp</w:t>
      </w:r>
    </w:p>
    <w:p>
      <w:pPr>
        <w:pStyle w:val="Normal"/>
        <w:rPr/>
      </w:pPr>
      <w:r>
        <w:rPr/>
        <w:t xml:space="preserve">   </w:t>
      </w:r>
      <w:r>
        <w:rPr/>
        <w:t>1 Jan 1 11:53:47 deploy</w:t>
      </w:r>
    </w:p>
    <w:p>
      <w:pPr>
        <w:pStyle w:val="Normal"/>
        <w:rPr/>
      </w:pPr>
      <w:r>
        <w:rPr/>
        <w:t xml:space="preserve">   </w:t>
      </w:r>
      <w:r>
        <w:rPr/>
        <w:t>1 Jan 1 11:51:32 121.229.42.32</w:t>
      </w:r>
    </w:p>
    <w:p>
      <w:pPr>
        <w:pStyle w:val="Normal"/>
        <w:rPr/>
      </w:pPr>
      <w:r>
        <w:rPr/>
        <w:t xml:space="preserve">   </w:t>
      </w:r>
      <w:r>
        <w:rPr/>
        <w:t>1 Jan 1 11:51:22 121.229.42.32</w:t>
      </w:r>
    </w:p>
    <w:p>
      <w:pPr>
        <w:pStyle w:val="Normal"/>
        <w:rPr/>
      </w:pPr>
      <w:r>
        <w:rPr/>
        <w:t xml:space="preserve">   </w:t>
      </w:r>
      <w:r>
        <w:rPr/>
        <w:t>1 Jan 1 08:31:48 systemv</w:t>
      </w:r>
    </w:p>
    <w:p>
      <w:pPr>
        <w:pStyle w:val="Normal"/>
        <w:rPr/>
      </w:pPr>
      <w:r>
        <w:rPr/>
        <w:t xml:space="preserve">   </w:t>
      </w:r>
      <w:r>
        <w:rPr/>
        <w:t>1 Jan 1 08:31:44 168.187.50.230</w:t>
      </w:r>
    </w:p>
    <w:p>
      <w:pPr>
        <w:pStyle w:val="Normal"/>
        <w:rPr/>
      </w:pPr>
      <w:r>
        <w:rPr/>
        <w:t xml:space="preserve">   </w:t>
      </w:r>
      <w:r>
        <w:rPr/>
        <w:t>1 Jan 1 08:14:20 168.187.50.230</w:t>
      </w:r>
    </w:p>
    <w:p>
      <w:pPr>
        <w:pStyle w:val="Normal"/>
        <w:rPr/>
      </w:pPr>
      <w:r>
        <w:rPr/>
        <w:t xml:space="preserve">   </w:t>
      </w:r>
      <w:r>
        <w:rPr/>
        <w:t>1 Jan 1 08:14:19 168.187.50.230</w:t>
      </w:r>
    </w:p>
    <w:p>
      <w:pPr>
        <w:pStyle w:val="Normal"/>
        <w:rPr/>
      </w:pPr>
      <w:r>
        <w:rPr/>
        <w:t xml:space="preserve">   </w:t>
      </w:r>
      <w:r>
        <w:rPr/>
        <w:t>1 Jan 1 08:11:44 es</w:t>
      </w:r>
    </w:p>
    <w:p>
      <w:pPr>
        <w:pStyle w:val="Normal"/>
        <w:rPr/>
      </w:pPr>
      <w:r>
        <w:rPr/>
        <w:t xml:space="preserve">   </w:t>
      </w:r>
      <w:r>
        <w:rPr/>
        <w:t>1 Jan 1 07:08:59 pi</w:t>
      </w:r>
    </w:p>
    <w:p>
      <w:pPr>
        <w:pStyle w:val="Normal"/>
        <w:rPr/>
      </w:pPr>
      <w:r>
        <w:rPr/>
        <w:t xml:space="preserve">   </w:t>
      </w:r>
      <w:r>
        <w:rPr/>
        <w:t>1 Jan 1 06:46:08 postgres</w:t>
      </w:r>
    </w:p>
    <w:p>
      <w:pPr>
        <w:pStyle w:val="Normal"/>
        <w:rPr/>
      </w:pPr>
      <w:r>
        <w:rPr/>
        <w:t xml:space="preserve">   </w:t>
      </w:r>
      <w:r>
        <w:rPr/>
        <w:t>1 Jan 1 06:44:10 postgres</w:t>
      </w:r>
    </w:p>
    <w:p>
      <w:pPr>
        <w:pStyle w:val="Normal"/>
        <w:rPr/>
      </w:pPr>
      <w:r>
        <w:rPr/>
        <w:t xml:space="preserve">   </w:t>
      </w:r>
      <w:r>
        <w:rPr/>
        <w:t>1 Jan 1 06:41:43 vyos</w:t>
      </w:r>
    </w:p>
    <w:p>
      <w:pPr>
        <w:pStyle w:val="Normal"/>
        <w:rPr/>
      </w:pPr>
      <w:r>
        <w:rPr/>
        <w:t xml:space="preserve">   </w:t>
      </w:r>
      <w:r>
        <w:rPr/>
        <w:t>1 Jan 1 04:56:35 host</w:t>
      </w:r>
    </w:p>
    <w:p>
      <w:pPr>
        <w:pStyle w:val="Normal"/>
        <w:rPr/>
      </w:pPr>
      <w:r>
        <w:rPr/>
        <w:t xml:space="preserve">   </w:t>
      </w:r>
      <w:r>
        <w:rPr/>
        <w:t>1 Jan 1 04:23:05 ginie</w:t>
      </w:r>
    </w:p>
    <w:p>
      <w:pPr>
        <w:pStyle w:val="Normal"/>
        <w:rPr/>
      </w:pPr>
      <w:r>
        <w:rPr/>
        <w:t xml:space="preserve">   </w:t>
      </w:r>
      <w:r>
        <w:rPr/>
        <w:t>1 Jan 1 04:22:52 ginie</w:t>
      </w:r>
    </w:p>
    <w:p>
      <w:pPr>
        <w:pStyle w:val="Normal"/>
        <w:rPr/>
      </w:pPr>
      <w:r>
        <w:rPr/>
        <w:t xml:space="preserve">   </w:t>
      </w:r>
      <w:r>
        <w:rPr/>
        <w:t>1 Jan 1 04:08:58 asus</w:t>
      </w:r>
    </w:p>
    <w:p>
      <w:pPr>
        <w:pStyle w:val="Normal"/>
        <w:rPr/>
      </w:pPr>
      <w:r>
        <w:rPr/>
        <w:t xml:space="preserve">   </w:t>
      </w:r>
      <w:r>
        <w:rPr/>
        <w:t>1 Jan 1 03:36:49 user1</w:t>
      </w:r>
    </w:p>
    <w:p>
      <w:pPr>
        <w:pStyle w:val="Normal"/>
        <w:rPr/>
      </w:pPr>
      <w:r>
        <w:rPr/>
        <w:t xml:space="preserve">   </w:t>
      </w:r>
      <w:r>
        <w:rPr/>
        <w:t>1 Jan 1 03:13:18 shanghai</w:t>
      </w:r>
    </w:p>
    <w:p>
      <w:pPr>
        <w:pStyle w:val="Normal"/>
        <w:rPr/>
      </w:pPr>
      <w:r>
        <w:rPr/>
        <w:t xml:space="preserve">   </w:t>
      </w:r>
      <w:r>
        <w:rPr/>
        <w:t>1 Jan 1 02:57:11 zy</w:t>
      </w:r>
    </w:p>
    <w:p>
      <w:pPr>
        <w:pStyle w:val="Normal"/>
        <w:rPr/>
      </w:pPr>
      <w:r>
        <w:rPr/>
        <w:t xml:space="preserve">   </w:t>
      </w:r>
      <w:r>
        <w:rPr/>
        <w:t>1 Jan 1 02:41:28 mos</w:t>
      </w:r>
    </w:p>
    <w:p>
      <w:pPr>
        <w:pStyle w:val="Normal"/>
        <w:rPr/>
      </w:pPr>
      <w:r>
        <w:rPr/>
        <w:t xml:space="preserve">   </w:t>
      </w:r>
      <w:r>
        <w:rPr/>
        <w:t>1 Jan 1 02:33:32 mos</w:t>
      </w:r>
    </w:p>
    <w:p>
      <w:pPr>
        <w:pStyle w:val="Normal"/>
        <w:rPr/>
      </w:pPr>
      <w:r>
        <w:rPr/>
        <w:t xml:space="preserve">   </w:t>
      </w:r>
      <w:r>
        <w:rPr/>
        <w:t>1 Jan 1 02:32:40 120.157.56.121</w:t>
      </w:r>
    </w:p>
    <w:p>
      <w:pPr>
        <w:pStyle w:val="Normal"/>
        <w:rPr/>
      </w:pPr>
      <w:r>
        <w:rPr/>
        <w:t xml:space="preserve">   </w:t>
      </w:r>
      <w:r>
        <w:rPr/>
        <w:t>1 Jan 1 02:25:37 2.57.122.191</w:t>
      </w:r>
    </w:p>
    <w:p>
      <w:pPr>
        <w:pStyle w:val="Normal"/>
        <w:rPr/>
      </w:pPr>
      <w:r>
        <w:rPr/>
        <w:t xml:space="preserve">   </w:t>
      </w:r>
      <w:r>
        <w:rPr/>
        <w:t>1 Jan 1 02:00:54 mysql</w:t>
      </w:r>
    </w:p>
    <w:p>
      <w:pPr>
        <w:pStyle w:val="Normal"/>
        <w:rPr/>
      </w:pPr>
      <w:r>
        <w:rPr/>
        <w:t xml:space="preserve">   </w:t>
      </w:r>
      <w:r>
        <w:rPr/>
        <w:t>1 Jan 1 01:36:45 lzx</w:t>
      </w:r>
    </w:p>
    <w:p>
      <w:pPr>
        <w:pStyle w:val="Normal"/>
        <w:rPr/>
      </w:pPr>
      <w:r>
        <w:rPr/>
        <w:t xml:space="preserve">   </w:t>
      </w:r>
      <w:r>
        <w:rPr/>
        <w:t>1 Jan 1 01:28:19 2.57.122.191</w:t>
      </w:r>
    </w:p>
    <w:p>
      <w:pPr>
        <w:pStyle w:val="Normal"/>
        <w:rPr/>
      </w:pPr>
      <w:r>
        <w:rPr/>
        <w:t xml:space="preserve">   </w:t>
      </w:r>
      <w:r>
        <w:rPr/>
        <w:t>1 Jan 1 01:19:56 gr</w:t>
      </w:r>
    </w:p>
    <w:p>
      <w:pPr>
        <w:pStyle w:val="Normal"/>
        <w:rPr/>
      </w:pPr>
      <w:r>
        <w:rPr/>
        <w:t xml:space="preserve">   </w:t>
      </w:r>
      <w:r>
        <w:rPr/>
        <w:t>1 Jan 1 01:08:28 mysql</w:t>
      </w:r>
    </w:p>
    <w:p>
      <w:pPr>
        <w:pStyle w:val="Normal"/>
        <w:rPr/>
      </w:pPr>
      <w:r>
        <w:rPr/>
        <w:t xml:space="preserve">   </w:t>
      </w:r>
      <w:r>
        <w:rPr/>
        <w:t>1 Jan 1 01:03:51 ubuntu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4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FECHA=$(date +%Y%m%d) DESTINO="/backups/proyecto_$FECHA" rsync -av --progress /home/proyecto/ $DESTINO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sh: rsync: not found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5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timeout 60 tcpdump -i hn1 port 443 -w trafico_https.pcap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tcpdump: listening on hn1, link-type EN10MB (Ethernet), capture size 262144 bytes</w:t>
      </w:r>
    </w:p>
    <w:p>
      <w:pPr>
        <w:pStyle w:val="Normal"/>
        <w:rPr/>
      </w:pPr>
      <w:r>
        <w:rPr/>
        <w:t>402467 packets captured</w:t>
      </w:r>
    </w:p>
    <w:p>
      <w:pPr>
        <w:pStyle w:val="Normal"/>
        <w:rPr/>
      </w:pPr>
      <w:r>
        <w:rPr/>
        <w:t>403128 packets received by filter</w:t>
      </w:r>
    </w:p>
    <w:p>
      <w:pPr>
        <w:pStyle w:val="Normal"/>
        <w:rPr/>
      </w:pPr>
      <w:r>
        <w:rPr/>
        <w:t>0 packets dropped by kernel</w:t>
      </w:r>
    </w:p>
    <w:p>
      <w:pPr>
        <w:pStyle w:val="Normal"/>
        <w:rPr/>
      </w:pPr>
      <w:r>
        <w:rPr/>
        <w:t>Análisis:</w:t>
      </w:r>
    </w:p>
    <w:p>
      <w:pPr>
        <w:pStyle w:val="Normal"/>
        <w:rPr/>
      </w:pPr>
      <w:r>
        <w:rPr/>
        <w:t>Archivo no legible.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Caso 6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Normal"/>
        <w:rPr/>
      </w:pPr>
      <w:r>
        <w:rPr/>
        <w:t>DOMINIO="ejemplo.com"</w:t>
      </w:r>
    </w:p>
    <w:p>
      <w:pPr>
        <w:pStyle w:val="Normal"/>
        <w:rPr/>
      </w:pPr>
      <w:r>
        <w:rPr/>
        <w:t>whois $DOMINIO &gt; dominio_info.txt</w:t>
      </w:r>
    </w:p>
    <w:p>
      <w:pPr>
        <w:pStyle w:val="Normal"/>
        <w:rPr/>
      </w:pPr>
      <w:r>
        <w:rPr/>
        <w:t>dig $DOMINIO ANY +noall +answer &gt;&gt; dominio_info.txt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Salida obtenida (fragmento):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Caso 7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[Pegar comandos aquí]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[Pegar salida aquí]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8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[Pegar comandos aquí]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[Pegar salida aquí]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Caso 9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Normal"/>
        <w:rPr/>
      </w:pPr>
      <w:r>
        <w:rPr/>
        <w:tab/>
        <w:t>sha256sum /etc/passwd &gt; hash_actual.txt</w:t>
      </w:r>
    </w:p>
    <w:p>
      <w:pPr>
        <w:pStyle w:val="Normal"/>
        <w:rPr/>
      </w:pPr>
      <w:r>
        <w:rPr/>
        <w:tab/>
        <w:t>diff hash_original.txt hash_actual.txt || echo "Archivo modificado"</w:t>
      </w:r>
    </w:p>
    <w:p>
      <w:pPr>
        <w:pStyle w:val="IntenseQuote"/>
        <w:ind w:hanging="0" w:left="0" w:right="936"/>
        <w:rPr/>
      </w:pPr>
      <w:r>
        <w:rPr/>
        <w:t>Salida obtenida (fragmento):</w:t>
      </w:r>
    </w:p>
    <w:p>
      <w:pPr>
        <w:pStyle w:val="Normal"/>
        <w:rPr/>
      </w:pPr>
      <w:r>
        <w:rPr/>
        <w:tab/>
        <w:t>Archivo modificado</w:t>
      </w:r>
    </w:p>
    <w:p>
      <w:pPr>
        <w:pStyle w:val="Normal"/>
        <w:rPr/>
      </w:pPr>
      <w:r>
        <w:rPr/>
        <w:t xml:space="preserve">Análisis: </w:t>
      </w:r>
    </w:p>
    <w:p>
      <w:pPr>
        <w:pStyle w:val="Normal"/>
        <w:rPr/>
      </w:pPr>
      <w:r>
        <w:rPr/>
        <w:t>cat hash_actual.txt</w:t>
      </w:r>
    </w:p>
    <w:p>
      <w:pPr>
        <w:pStyle w:val="Normal"/>
        <w:rPr/>
      </w:pPr>
      <w:r>
        <w:rPr/>
        <w:t>fac5de78308dcdfd1467e0935249d9ce8b5a084cbeecd3a758f838fd4dbaf746  /etc/passwd</w:t>
      </w:r>
    </w:p>
    <w:p>
      <w:pPr>
        <w:pStyle w:val="Heading1"/>
        <w:rPr/>
      </w:pPr>
      <w:r>
        <w:rPr/>
        <w:t>Caso 10</w:t>
      </w:r>
    </w:p>
    <w:p>
      <w:pPr>
        <w:pStyle w:val="Normal"/>
        <w:rPr/>
      </w:pPr>
      <w:r>
        <w:rPr/>
        <w:t>Descripción: ...</w:t>
      </w:r>
    </w:p>
    <w:p>
      <w:pPr>
        <w:pStyle w:val="Normal"/>
        <w:rPr/>
      </w:pPr>
      <w:r>
        <w:rPr/>
        <w:t>Comandos utilizados:</w:t>
      </w:r>
    </w:p>
    <w:p>
      <w:pPr>
        <w:pStyle w:val="IntenseQuote"/>
        <w:rPr/>
      </w:pPr>
      <w:r>
        <w:rPr/>
        <w:t>[Pegar comandos aquí]</w:t>
      </w:r>
    </w:p>
    <w:p>
      <w:pPr>
        <w:pStyle w:val="Normal"/>
        <w:rPr/>
      </w:pPr>
      <w:r>
        <w:rPr/>
        <w:t>Salida obtenida (fragmento):</w:t>
      </w:r>
    </w:p>
    <w:p>
      <w:pPr>
        <w:pStyle w:val="IntenseQuote"/>
        <w:rPr/>
      </w:pPr>
      <w:r>
        <w:rPr/>
        <w:t>[Pegar salida aquí]</w:t>
      </w:r>
    </w:p>
    <w:p>
      <w:pPr>
        <w:pStyle w:val="Normal"/>
        <w:rPr/>
      </w:pPr>
      <w:r>
        <w:rPr/>
        <w:t>Análisis: ...</w:t>
      </w:r>
    </w:p>
    <w:p>
      <w:pPr>
        <w:pStyle w:val="Heading1"/>
        <w:rPr/>
      </w:pPr>
      <w:r>
        <w:rPr/>
        <w:t>Conclusiones Generales</w:t>
      </w:r>
    </w:p>
    <w:p>
      <w:pPr>
        <w:pStyle w:val="Normal"/>
        <w:rPr/>
      </w:pPr>
      <w:r>
        <w:rPr/>
        <w:t>Síntesis del trabajo: ...</w:t>
      </w:r>
    </w:p>
    <w:p>
      <w:pPr>
        <w:pStyle w:val="Heading1"/>
        <w:rPr/>
      </w:pPr>
      <w:r>
        <w:rPr/>
        <w:t>Referencias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Agesic – Marco de Ciberseguridad (MCU)</w:t>
        <w:br/>
        <w:t>- NIST Cybersecurity Framework</w:t>
        <w:br/>
        <w:t>- ISO/IEC 27001</w:t>
        <w:br/>
        <w:t>- OWASP Top 10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LibreOffice/25.2.4.3$Windows_X86_64 LibreOffice_project/33e196637044ead23f5c3226cde09b47731f7e27</Application>
  <AppVersion>15.0000</AppVersion>
  <Pages>18</Pages>
  <Words>1702</Words>
  <Characters>8583</Characters>
  <CharactersWithSpaces>10677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2025-10-01T20:36:32Z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